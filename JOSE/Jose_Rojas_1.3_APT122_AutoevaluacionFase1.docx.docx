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63D3" w14:textId="52AE23DA" w:rsidR="00C04D88" w:rsidRPr="009A37E5" w:rsidRDefault="00000000" w:rsidP="00E50BA7">
      <w:pPr>
        <w:pStyle w:val="Ttulo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>Autoevaluación Proyecto APT</w:t>
      </w:r>
    </w:p>
    <w:p w14:paraId="5519891A" w14:textId="090F5F6C" w:rsidR="009A37E5" w:rsidRDefault="009A37E5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147AA">
        <w:rPr>
          <w:rFonts w:cstheme="majorHAnsi"/>
          <w:noProof/>
          <w:color w:val="000000"/>
          <w:bdr w:val="none" w:sz="0" w:space="0" w:color="auto" w:frame="1"/>
        </w:rPr>
        <w:drawing>
          <wp:inline distT="0" distB="0" distL="0" distR="0" wp14:anchorId="2DCC6C88" wp14:editId="40A261EB">
            <wp:extent cx="5486400" cy="1625600"/>
            <wp:effectExtent l="0" t="0" r="0" b="0"/>
            <wp:docPr id="412879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D558" w14:textId="77777777" w:rsidR="009A37E5" w:rsidRDefault="009A37E5" w:rsidP="00E50BA7">
      <w:pPr>
        <w:spacing w:line="360" w:lineRule="auto"/>
        <w:rPr>
          <w:rFonts w:asciiTheme="majorHAnsi" w:hAnsiTheme="majorHAnsi" w:cstheme="majorHAnsi"/>
          <w:lang w:val="es-CL"/>
        </w:rPr>
      </w:pPr>
    </w:p>
    <w:p w14:paraId="343F8320" w14:textId="13A587D5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Nombre: </w:t>
      </w:r>
      <w:r w:rsidR="00C26AA3">
        <w:rPr>
          <w:rFonts w:asciiTheme="majorHAnsi" w:hAnsiTheme="majorHAnsi" w:cstheme="majorHAnsi"/>
          <w:lang w:val="es-CL"/>
        </w:rPr>
        <w:t>Jose Luis Rojas</w:t>
      </w:r>
    </w:p>
    <w:p w14:paraId="039624A4" w14:textId="1FB855A6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RUT: </w:t>
      </w:r>
      <w:r w:rsidR="00C26AA3">
        <w:rPr>
          <w:rFonts w:asciiTheme="majorHAnsi" w:hAnsiTheme="majorHAnsi" w:cstheme="majorHAnsi"/>
          <w:lang w:val="es-CL"/>
        </w:rPr>
        <w:t>17414004-9</w:t>
      </w:r>
    </w:p>
    <w:p w14:paraId="32085C07" w14:textId="77B41D89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Sección: </w:t>
      </w:r>
      <w:r w:rsidR="009A37E5" w:rsidRPr="009A37E5">
        <w:rPr>
          <w:rFonts w:asciiTheme="majorHAnsi" w:hAnsiTheme="majorHAnsi" w:cstheme="majorHAnsi"/>
          <w:lang w:val="es-CL"/>
        </w:rPr>
        <w:t>2025_2_PV_PTY4614_24420293_PCT.</w:t>
      </w:r>
    </w:p>
    <w:p w14:paraId="05BF5815" w14:textId="4E7E0B89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Asignatura: </w:t>
      </w:r>
      <w:r w:rsidR="009A37E5" w:rsidRPr="009A37E5">
        <w:rPr>
          <w:rFonts w:asciiTheme="majorHAnsi" w:hAnsiTheme="majorHAnsi" w:cstheme="majorHAnsi"/>
          <w:lang w:val="es-CL"/>
        </w:rPr>
        <w:t>Capstone</w:t>
      </w:r>
    </w:p>
    <w:p w14:paraId="18A2C173" w14:textId="4F8B3250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Fecha: </w:t>
      </w:r>
      <w:r w:rsidR="00C26AA3">
        <w:rPr>
          <w:rFonts w:asciiTheme="majorHAnsi" w:hAnsiTheme="majorHAnsi" w:cstheme="majorHAnsi"/>
          <w:lang w:val="es-CL"/>
        </w:rPr>
        <w:t>01</w:t>
      </w:r>
      <w:r w:rsidR="009A37E5" w:rsidRPr="009A37E5">
        <w:rPr>
          <w:rFonts w:asciiTheme="majorHAnsi" w:hAnsiTheme="majorHAnsi" w:cstheme="majorHAnsi"/>
          <w:lang w:val="es-CL"/>
        </w:rPr>
        <w:t>/0</w:t>
      </w:r>
      <w:r w:rsidR="00C26AA3">
        <w:rPr>
          <w:rFonts w:asciiTheme="majorHAnsi" w:hAnsiTheme="majorHAnsi" w:cstheme="majorHAnsi"/>
          <w:lang w:val="es-CL"/>
        </w:rPr>
        <w:t>9</w:t>
      </w:r>
      <w:r w:rsidR="009A37E5" w:rsidRPr="009A37E5">
        <w:rPr>
          <w:rFonts w:asciiTheme="majorHAnsi" w:hAnsiTheme="majorHAnsi" w:cstheme="majorHAnsi"/>
          <w:lang w:val="es-CL"/>
        </w:rPr>
        <w:t>/2025</w:t>
      </w:r>
    </w:p>
    <w:p w14:paraId="36E40583" w14:textId="77777777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br w:type="page"/>
      </w:r>
    </w:p>
    <w:p w14:paraId="64B436EC" w14:textId="11FD0284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lastRenderedPageBreak/>
        <w:t xml:space="preserve">Descripción del </w:t>
      </w:r>
      <w:r w:rsidR="00F55D2D">
        <w:rPr>
          <w:rFonts w:cstheme="majorHAnsi"/>
          <w:lang w:val="es-CL"/>
        </w:rPr>
        <w:t>p</w:t>
      </w:r>
      <w:r w:rsidRPr="009A37E5">
        <w:rPr>
          <w:rFonts w:cstheme="majorHAnsi"/>
          <w:lang w:val="es-CL"/>
        </w:rPr>
        <w:t>royecto APT</w:t>
      </w:r>
    </w:p>
    <w:p w14:paraId="70ABEEBF" w14:textId="1278E062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El proyecto APT denominado SCODA (Sistema de Control de Autorización de Salidas) tiene como objetivo principal desarrollar una solución tecnológica que permita a los establecimientos educativos gestionar de manera eficiente las solicitudes de retiro de estudiantes, mediante la creación de usuarios, perfiles y autorizaciones. </w:t>
      </w:r>
      <w:r w:rsidR="00F55D2D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 xml:space="preserve">El sistema estará compuesto por un backend desarrollado en Django y una aplicación móvil </w:t>
      </w:r>
      <w:r w:rsidR="00F55D2D">
        <w:rPr>
          <w:rFonts w:asciiTheme="majorHAnsi" w:hAnsiTheme="majorHAnsi" w:cstheme="majorHAnsi"/>
          <w:lang w:val="es-CL"/>
        </w:rPr>
        <w:t xml:space="preserve">con React native </w:t>
      </w:r>
      <w:r w:rsidRPr="009A37E5">
        <w:rPr>
          <w:rFonts w:asciiTheme="majorHAnsi" w:hAnsiTheme="majorHAnsi" w:cstheme="majorHAnsi"/>
          <w:lang w:val="es-CL"/>
        </w:rPr>
        <w:t>para la interacción de apoderados, profesores y administrativos.</w:t>
      </w:r>
    </w:p>
    <w:p w14:paraId="0EF30EA0" w14:textId="12021A0C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 xml:space="preserve">Relación del </w:t>
      </w:r>
      <w:r w:rsidR="00F55D2D">
        <w:rPr>
          <w:rFonts w:cstheme="majorHAnsi"/>
          <w:lang w:val="es-CL"/>
        </w:rPr>
        <w:t>p</w:t>
      </w:r>
      <w:r w:rsidRPr="009A37E5">
        <w:rPr>
          <w:rFonts w:cstheme="majorHAnsi"/>
          <w:lang w:val="es-CL"/>
        </w:rPr>
        <w:t xml:space="preserve">royecto APT con las </w:t>
      </w:r>
      <w:r w:rsidR="00F55D2D">
        <w:rPr>
          <w:rFonts w:cstheme="majorHAnsi"/>
          <w:lang w:val="es-CL"/>
        </w:rPr>
        <w:t>c</w:t>
      </w:r>
      <w:r w:rsidRPr="009A37E5">
        <w:rPr>
          <w:rFonts w:cstheme="majorHAnsi"/>
          <w:lang w:val="es-CL"/>
        </w:rPr>
        <w:t xml:space="preserve">ompetencias del </w:t>
      </w:r>
      <w:r w:rsidR="00F55D2D">
        <w:rPr>
          <w:rFonts w:cstheme="majorHAnsi"/>
          <w:lang w:val="es-CL"/>
        </w:rPr>
        <w:t>p</w:t>
      </w:r>
      <w:r w:rsidRPr="009A37E5">
        <w:rPr>
          <w:rFonts w:cstheme="majorHAnsi"/>
          <w:lang w:val="es-CL"/>
        </w:rPr>
        <w:t xml:space="preserve">erfil de </w:t>
      </w:r>
      <w:r w:rsidR="00F55D2D">
        <w:rPr>
          <w:rFonts w:cstheme="majorHAnsi"/>
          <w:lang w:val="es-CL"/>
        </w:rPr>
        <w:t>e</w:t>
      </w:r>
      <w:r w:rsidRPr="009A37E5">
        <w:rPr>
          <w:rFonts w:cstheme="majorHAnsi"/>
          <w:lang w:val="es-CL"/>
        </w:rPr>
        <w:t>greso</w:t>
      </w:r>
    </w:p>
    <w:p w14:paraId="1D84BFB5" w14:textId="712E261B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El proyecto se relaciona directamente con las competencias del perfil de egreso, ya que implica el diseño, implementación y despliegue de un sistema de software que responde a una problemática real. </w:t>
      </w:r>
      <w:r w:rsidR="00F55D2D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Asimismo, fomenta el trabajo autónomo, el uso de metodologías de desarrollo de software, el manejo de bases de datos y la capacidad de integrar tecnologías para dar solución a necesidades del entorno educativo.</w:t>
      </w:r>
    </w:p>
    <w:p w14:paraId="68560455" w14:textId="46F11129" w:rsidR="00C12931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 xml:space="preserve">Relación del </w:t>
      </w:r>
      <w:r w:rsidR="00F55D2D">
        <w:rPr>
          <w:rFonts w:cstheme="majorHAnsi"/>
          <w:lang w:val="es-CL"/>
        </w:rPr>
        <w:t>pr</w:t>
      </w:r>
      <w:r w:rsidR="00F55D2D" w:rsidRPr="009A37E5">
        <w:rPr>
          <w:rFonts w:cstheme="majorHAnsi"/>
          <w:lang w:val="es-CL"/>
        </w:rPr>
        <w:t>oyecto</w:t>
      </w:r>
      <w:r w:rsidRPr="009A37E5">
        <w:rPr>
          <w:rFonts w:cstheme="majorHAnsi"/>
          <w:lang w:val="es-CL"/>
        </w:rPr>
        <w:t xml:space="preserve"> con </w:t>
      </w:r>
      <w:r w:rsidR="00F55D2D">
        <w:rPr>
          <w:rFonts w:cstheme="majorHAnsi"/>
          <w:lang w:val="es-CL"/>
        </w:rPr>
        <w:t>m</w:t>
      </w:r>
      <w:r w:rsidRPr="009A37E5">
        <w:rPr>
          <w:rFonts w:cstheme="majorHAnsi"/>
          <w:lang w:val="es-CL"/>
        </w:rPr>
        <w:t xml:space="preserve">is </w:t>
      </w:r>
      <w:r w:rsidR="00E50BA7">
        <w:rPr>
          <w:rFonts w:cstheme="majorHAnsi"/>
          <w:lang w:val="es-CL"/>
        </w:rPr>
        <w:t>i</w:t>
      </w:r>
      <w:r w:rsidRPr="009A37E5">
        <w:rPr>
          <w:rFonts w:cstheme="majorHAnsi"/>
          <w:lang w:val="es-CL"/>
        </w:rPr>
        <w:t xml:space="preserve">ntereses </w:t>
      </w:r>
      <w:r w:rsidR="00F55D2D">
        <w:rPr>
          <w:rFonts w:cstheme="majorHAnsi"/>
          <w:lang w:val="es-CL"/>
        </w:rPr>
        <w:t>p</w:t>
      </w:r>
      <w:r w:rsidRPr="009A37E5">
        <w:rPr>
          <w:rFonts w:cstheme="majorHAnsi"/>
          <w:lang w:val="es-CL"/>
        </w:rPr>
        <w:t>rofesionales</w:t>
      </w:r>
    </w:p>
    <w:p w14:paraId="20EF61F1" w14:textId="3062A243" w:rsidR="00C12931" w:rsidRPr="00C12931" w:rsidRDefault="00C12931" w:rsidP="00C12931">
      <w:pPr>
        <w:rPr>
          <w:rFonts w:asciiTheme="majorHAnsi" w:hAnsiTheme="majorHAnsi" w:cstheme="majorHAnsi"/>
        </w:rPr>
      </w:pPr>
      <w:r w:rsidRPr="00C12931">
        <w:rPr>
          <w:rFonts w:asciiTheme="majorHAnsi" w:hAnsiTheme="majorHAnsi" w:cstheme="majorHAnsi"/>
        </w:rPr>
        <w:t xml:space="preserve">El </w:t>
      </w:r>
      <w:proofErr w:type="spellStart"/>
      <w:r w:rsidRPr="00C12931">
        <w:rPr>
          <w:rFonts w:asciiTheme="majorHAnsi" w:hAnsiTheme="majorHAnsi" w:cstheme="majorHAnsi"/>
        </w:rPr>
        <w:t>proyecto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fue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elegido</w:t>
      </w:r>
      <w:proofErr w:type="spellEnd"/>
      <w:r w:rsidRPr="00C12931">
        <w:rPr>
          <w:rFonts w:asciiTheme="majorHAnsi" w:hAnsiTheme="majorHAnsi" w:cstheme="majorHAnsi"/>
        </w:rPr>
        <w:t xml:space="preserve"> con </w:t>
      </w:r>
      <w:proofErr w:type="spellStart"/>
      <w:r w:rsidRPr="00C12931">
        <w:rPr>
          <w:rFonts w:asciiTheme="majorHAnsi" w:hAnsiTheme="majorHAnsi" w:cstheme="majorHAnsi"/>
        </w:rPr>
        <w:t>el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objetivo</w:t>
      </w:r>
      <w:proofErr w:type="spellEnd"/>
      <w:r w:rsidRPr="00C12931">
        <w:rPr>
          <w:rFonts w:asciiTheme="majorHAnsi" w:hAnsiTheme="majorHAnsi" w:cstheme="majorHAnsi"/>
        </w:rPr>
        <w:t xml:space="preserve"> de </w:t>
      </w:r>
      <w:proofErr w:type="spellStart"/>
      <w:r w:rsidRPr="00C12931">
        <w:rPr>
          <w:rFonts w:asciiTheme="majorHAnsi" w:hAnsiTheme="majorHAnsi" w:cstheme="majorHAnsi"/>
        </w:rPr>
        <w:t>dar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solución</w:t>
      </w:r>
      <w:proofErr w:type="spellEnd"/>
      <w:r w:rsidRPr="00C12931">
        <w:rPr>
          <w:rFonts w:asciiTheme="majorHAnsi" w:hAnsiTheme="majorHAnsi" w:cstheme="majorHAnsi"/>
        </w:rPr>
        <w:t xml:space="preserve"> a </w:t>
      </w:r>
      <w:proofErr w:type="spellStart"/>
      <w:r w:rsidRPr="00C12931">
        <w:rPr>
          <w:rFonts w:asciiTheme="majorHAnsi" w:hAnsiTheme="majorHAnsi" w:cstheme="majorHAnsi"/>
        </w:rPr>
        <w:t>una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problemática</w:t>
      </w:r>
      <w:proofErr w:type="spellEnd"/>
      <w:r w:rsidRPr="00C12931">
        <w:rPr>
          <w:rFonts w:asciiTheme="majorHAnsi" w:hAnsiTheme="majorHAnsi" w:cstheme="majorHAnsi"/>
        </w:rPr>
        <w:t xml:space="preserve"> real y </w:t>
      </w:r>
      <w:proofErr w:type="spellStart"/>
      <w:r w:rsidRPr="00C12931">
        <w:rPr>
          <w:rFonts w:asciiTheme="majorHAnsi" w:hAnsiTheme="majorHAnsi" w:cstheme="majorHAnsi"/>
        </w:rPr>
        <w:t>generar</w:t>
      </w:r>
      <w:proofErr w:type="spellEnd"/>
      <w:r w:rsidRPr="00C12931">
        <w:rPr>
          <w:rFonts w:asciiTheme="majorHAnsi" w:hAnsiTheme="majorHAnsi" w:cstheme="majorHAnsi"/>
        </w:rPr>
        <w:t xml:space="preserve"> un </w:t>
      </w:r>
      <w:proofErr w:type="spellStart"/>
      <w:r w:rsidRPr="00C12931">
        <w:rPr>
          <w:rFonts w:asciiTheme="majorHAnsi" w:hAnsiTheme="majorHAnsi" w:cstheme="majorHAnsi"/>
        </w:rPr>
        <w:t>aporte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significativo</w:t>
      </w:r>
      <w:proofErr w:type="spellEnd"/>
      <w:r w:rsidRPr="00C12931">
        <w:rPr>
          <w:rFonts w:asciiTheme="majorHAnsi" w:hAnsiTheme="majorHAnsi" w:cstheme="majorHAnsi"/>
        </w:rPr>
        <w:t xml:space="preserve"> a la </w:t>
      </w:r>
      <w:proofErr w:type="spellStart"/>
      <w:r w:rsidRPr="00C12931">
        <w:rPr>
          <w:rFonts w:asciiTheme="majorHAnsi" w:hAnsiTheme="majorHAnsi" w:cstheme="majorHAnsi"/>
        </w:rPr>
        <w:t>comunidad</w:t>
      </w:r>
      <w:proofErr w:type="spellEnd"/>
      <w:r w:rsidRPr="00C12931">
        <w:rPr>
          <w:rFonts w:asciiTheme="majorHAnsi" w:hAnsiTheme="majorHAnsi" w:cstheme="majorHAnsi"/>
        </w:rPr>
        <w:t xml:space="preserve">. </w:t>
      </w:r>
      <w:proofErr w:type="spellStart"/>
      <w:r w:rsidRPr="00C12931">
        <w:rPr>
          <w:rFonts w:asciiTheme="majorHAnsi" w:hAnsiTheme="majorHAnsi" w:cstheme="majorHAnsi"/>
        </w:rPr>
        <w:t>Aunque</w:t>
      </w:r>
      <w:proofErr w:type="spellEnd"/>
      <w:r w:rsidRPr="00C12931">
        <w:rPr>
          <w:rFonts w:asciiTheme="majorHAnsi" w:hAnsiTheme="majorHAnsi" w:cstheme="majorHAnsi"/>
        </w:rPr>
        <w:t xml:space="preserve"> mis </w:t>
      </w:r>
      <w:proofErr w:type="spellStart"/>
      <w:r w:rsidRPr="00C12931">
        <w:rPr>
          <w:rFonts w:asciiTheme="majorHAnsi" w:hAnsiTheme="majorHAnsi" w:cstheme="majorHAnsi"/>
        </w:rPr>
        <w:t>intereses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profesionales</w:t>
      </w:r>
      <w:proofErr w:type="spellEnd"/>
      <w:r w:rsidRPr="00C12931">
        <w:rPr>
          <w:rFonts w:asciiTheme="majorHAnsi" w:hAnsiTheme="majorHAnsi" w:cstheme="majorHAnsi"/>
        </w:rPr>
        <w:t xml:space="preserve"> no se </w:t>
      </w:r>
      <w:proofErr w:type="spellStart"/>
      <w:r w:rsidRPr="00C12931">
        <w:rPr>
          <w:rFonts w:asciiTheme="majorHAnsi" w:hAnsiTheme="majorHAnsi" w:cstheme="majorHAnsi"/>
        </w:rPr>
        <w:t>encuentran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directamente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alineados</w:t>
      </w:r>
      <w:proofErr w:type="spellEnd"/>
      <w:r w:rsidRPr="00C12931">
        <w:rPr>
          <w:rFonts w:asciiTheme="majorHAnsi" w:hAnsiTheme="majorHAnsi" w:cstheme="majorHAnsi"/>
        </w:rPr>
        <w:t xml:space="preserve"> con la </w:t>
      </w:r>
      <w:proofErr w:type="spellStart"/>
      <w:r w:rsidRPr="00C12931">
        <w:rPr>
          <w:rFonts w:asciiTheme="majorHAnsi" w:hAnsiTheme="majorHAnsi" w:cstheme="majorHAnsi"/>
        </w:rPr>
        <w:t>temática</w:t>
      </w:r>
      <w:proofErr w:type="spellEnd"/>
      <w:r w:rsidRPr="00C12931">
        <w:rPr>
          <w:rFonts w:asciiTheme="majorHAnsi" w:hAnsiTheme="majorHAnsi" w:cstheme="majorHAnsi"/>
        </w:rPr>
        <w:t xml:space="preserve"> del </w:t>
      </w:r>
      <w:proofErr w:type="spellStart"/>
      <w:r w:rsidRPr="00C12931">
        <w:rPr>
          <w:rFonts w:asciiTheme="majorHAnsi" w:hAnsiTheme="majorHAnsi" w:cstheme="majorHAnsi"/>
        </w:rPr>
        <w:t>proyecto</w:t>
      </w:r>
      <w:proofErr w:type="spellEnd"/>
      <w:r w:rsidRPr="00C12931">
        <w:rPr>
          <w:rFonts w:asciiTheme="majorHAnsi" w:hAnsiTheme="majorHAnsi" w:cstheme="majorHAnsi"/>
        </w:rPr>
        <w:t xml:space="preserve">, </w:t>
      </w:r>
      <w:proofErr w:type="spellStart"/>
      <w:r w:rsidRPr="00C12931">
        <w:rPr>
          <w:rFonts w:asciiTheme="majorHAnsi" w:hAnsiTheme="majorHAnsi" w:cstheme="majorHAnsi"/>
        </w:rPr>
        <w:t>sí</w:t>
      </w:r>
      <w:proofErr w:type="spellEnd"/>
      <w:r w:rsidRPr="00C12931">
        <w:rPr>
          <w:rFonts w:asciiTheme="majorHAnsi" w:hAnsiTheme="majorHAnsi" w:cstheme="majorHAnsi"/>
        </w:rPr>
        <w:t xml:space="preserve"> lo </w:t>
      </w:r>
      <w:proofErr w:type="spellStart"/>
      <w:r w:rsidRPr="00C12931">
        <w:rPr>
          <w:rFonts w:asciiTheme="majorHAnsi" w:hAnsiTheme="majorHAnsi" w:cstheme="majorHAnsi"/>
        </w:rPr>
        <w:t>están</w:t>
      </w:r>
      <w:proofErr w:type="spellEnd"/>
      <w:r w:rsidRPr="00C12931">
        <w:rPr>
          <w:rFonts w:asciiTheme="majorHAnsi" w:hAnsiTheme="majorHAnsi" w:cstheme="majorHAnsi"/>
        </w:rPr>
        <w:t xml:space="preserve"> con </w:t>
      </w:r>
      <w:proofErr w:type="spellStart"/>
      <w:r w:rsidRPr="00C12931">
        <w:rPr>
          <w:rFonts w:asciiTheme="majorHAnsi" w:hAnsiTheme="majorHAnsi" w:cstheme="majorHAnsi"/>
        </w:rPr>
        <w:t>los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valores</w:t>
      </w:r>
      <w:proofErr w:type="spellEnd"/>
      <w:r w:rsidRPr="00C12931">
        <w:rPr>
          <w:rFonts w:asciiTheme="majorHAnsi" w:hAnsiTheme="majorHAnsi" w:cstheme="majorHAnsi"/>
        </w:rPr>
        <w:t xml:space="preserve">, </w:t>
      </w:r>
      <w:proofErr w:type="spellStart"/>
      <w:r w:rsidRPr="00C12931">
        <w:rPr>
          <w:rFonts w:asciiTheme="majorHAnsi" w:hAnsiTheme="majorHAnsi" w:cstheme="majorHAnsi"/>
        </w:rPr>
        <w:t>competencias</w:t>
      </w:r>
      <w:proofErr w:type="spellEnd"/>
      <w:r w:rsidRPr="00C12931">
        <w:rPr>
          <w:rFonts w:asciiTheme="majorHAnsi" w:hAnsiTheme="majorHAnsi" w:cstheme="majorHAnsi"/>
        </w:rPr>
        <w:t xml:space="preserve"> y </w:t>
      </w:r>
      <w:proofErr w:type="spellStart"/>
      <w:r w:rsidRPr="00C12931">
        <w:rPr>
          <w:rFonts w:asciiTheme="majorHAnsi" w:hAnsiTheme="majorHAnsi" w:cstheme="majorHAnsi"/>
        </w:rPr>
        <w:t>principios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adquiridos</w:t>
      </w:r>
      <w:proofErr w:type="spellEnd"/>
      <w:r w:rsidRPr="00C12931">
        <w:rPr>
          <w:rFonts w:asciiTheme="majorHAnsi" w:hAnsiTheme="majorHAnsi" w:cstheme="majorHAnsi"/>
        </w:rPr>
        <w:t xml:space="preserve"> a lo largo de la </w:t>
      </w:r>
      <w:proofErr w:type="spellStart"/>
      <w:r w:rsidRPr="00C12931">
        <w:rPr>
          <w:rFonts w:asciiTheme="majorHAnsi" w:hAnsiTheme="majorHAnsi" w:cstheme="majorHAnsi"/>
        </w:rPr>
        <w:t>carrera</w:t>
      </w:r>
      <w:proofErr w:type="spellEnd"/>
      <w:r w:rsidRPr="00C12931">
        <w:rPr>
          <w:rFonts w:asciiTheme="majorHAnsi" w:hAnsiTheme="majorHAnsi" w:cstheme="majorHAnsi"/>
        </w:rPr>
        <w:t xml:space="preserve">, </w:t>
      </w:r>
      <w:proofErr w:type="spellStart"/>
      <w:r w:rsidRPr="00C12931">
        <w:rPr>
          <w:rFonts w:asciiTheme="majorHAnsi" w:hAnsiTheme="majorHAnsi" w:cstheme="majorHAnsi"/>
        </w:rPr>
        <w:t>los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cuales</w:t>
      </w:r>
      <w:proofErr w:type="spellEnd"/>
      <w:r w:rsidRPr="00C12931">
        <w:rPr>
          <w:rFonts w:asciiTheme="majorHAnsi" w:hAnsiTheme="majorHAnsi" w:cstheme="majorHAnsi"/>
        </w:rPr>
        <w:t xml:space="preserve"> se </w:t>
      </w:r>
      <w:proofErr w:type="spellStart"/>
      <w:r w:rsidRPr="00C12931">
        <w:rPr>
          <w:rFonts w:asciiTheme="majorHAnsi" w:hAnsiTheme="majorHAnsi" w:cstheme="majorHAnsi"/>
        </w:rPr>
        <w:t>reflejan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en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el</w:t>
      </w:r>
      <w:proofErr w:type="spellEnd"/>
      <w:r w:rsidRPr="00C12931">
        <w:rPr>
          <w:rFonts w:asciiTheme="majorHAnsi" w:hAnsiTheme="majorHAnsi" w:cstheme="majorHAnsi"/>
        </w:rPr>
        <w:t xml:space="preserve"> </w:t>
      </w:r>
      <w:proofErr w:type="spellStart"/>
      <w:r w:rsidRPr="00C12931">
        <w:rPr>
          <w:rFonts w:asciiTheme="majorHAnsi" w:hAnsiTheme="majorHAnsi" w:cstheme="majorHAnsi"/>
        </w:rPr>
        <w:t>compromiso</w:t>
      </w:r>
      <w:proofErr w:type="spellEnd"/>
      <w:r w:rsidRPr="00C12931">
        <w:rPr>
          <w:rFonts w:asciiTheme="majorHAnsi" w:hAnsiTheme="majorHAnsi" w:cstheme="majorHAnsi"/>
        </w:rPr>
        <w:t xml:space="preserve"> y la </w:t>
      </w:r>
      <w:proofErr w:type="spellStart"/>
      <w:r w:rsidRPr="00C12931">
        <w:rPr>
          <w:rFonts w:asciiTheme="majorHAnsi" w:hAnsiTheme="majorHAnsi" w:cstheme="majorHAnsi"/>
        </w:rPr>
        <w:t>dedicación</w:t>
      </w:r>
      <w:proofErr w:type="spellEnd"/>
      <w:r w:rsidRPr="00C12931">
        <w:rPr>
          <w:rFonts w:asciiTheme="majorHAnsi" w:hAnsiTheme="majorHAnsi" w:cstheme="majorHAnsi"/>
        </w:rPr>
        <w:t xml:space="preserve"> para </w:t>
      </w:r>
      <w:proofErr w:type="spellStart"/>
      <w:r w:rsidRPr="00C12931">
        <w:rPr>
          <w:rFonts w:asciiTheme="majorHAnsi" w:hAnsiTheme="majorHAnsi" w:cstheme="majorHAnsi"/>
        </w:rPr>
        <w:t>llevarlo</w:t>
      </w:r>
      <w:proofErr w:type="spellEnd"/>
      <w:r w:rsidRPr="00C12931">
        <w:rPr>
          <w:rFonts w:asciiTheme="majorHAnsi" w:hAnsiTheme="majorHAnsi" w:cstheme="majorHAnsi"/>
        </w:rPr>
        <w:t xml:space="preserve"> a </w:t>
      </w:r>
      <w:proofErr w:type="spellStart"/>
      <w:r w:rsidRPr="00C12931">
        <w:rPr>
          <w:rFonts w:asciiTheme="majorHAnsi" w:hAnsiTheme="majorHAnsi" w:cstheme="majorHAnsi"/>
        </w:rPr>
        <w:t>cabo</w:t>
      </w:r>
      <w:proofErr w:type="spellEnd"/>
      <w:r w:rsidRPr="00C12931">
        <w:rPr>
          <w:rFonts w:asciiTheme="majorHAnsi" w:hAnsiTheme="majorHAnsi" w:cstheme="majorHAnsi"/>
        </w:rPr>
        <w:t>.</w:t>
      </w:r>
    </w:p>
    <w:p w14:paraId="67031310" w14:textId="793B05AF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 xml:space="preserve">Argumento de </w:t>
      </w:r>
      <w:r w:rsidR="00F55D2D">
        <w:rPr>
          <w:rFonts w:cstheme="majorHAnsi"/>
          <w:lang w:val="es-CL"/>
        </w:rPr>
        <w:t>f</w:t>
      </w:r>
      <w:r w:rsidRPr="009A37E5">
        <w:rPr>
          <w:rFonts w:cstheme="majorHAnsi"/>
          <w:lang w:val="es-CL"/>
        </w:rPr>
        <w:t>actibilidad</w:t>
      </w:r>
    </w:p>
    <w:p w14:paraId="4E240BA3" w14:textId="798D16D5" w:rsidR="00E50BA7" w:rsidRPr="009A37E5" w:rsidRDefault="00C26AA3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C26AA3">
        <w:rPr>
          <w:rFonts w:asciiTheme="majorHAnsi" w:hAnsiTheme="majorHAnsi" w:cstheme="majorHAnsi"/>
        </w:rPr>
        <w:t xml:space="preserve">El </w:t>
      </w:r>
      <w:proofErr w:type="spellStart"/>
      <w:r w:rsidRPr="00C26AA3">
        <w:rPr>
          <w:rFonts w:asciiTheme="majorHAnsi" w:hAnsiTheme="majorHAnsi" w:cstheme="majorHAnsi"/>
        </w:rPr>
        <w:t>proyecto</w:t>
      </w:r>
      <w:proofErr w:type="spellEnd"/>
      <w:r w:rsidRPr="00C26AA3">
        <w:rPr>
          <w:rFonts w:asciiTheme="majorHAnsi" w:hAnsiTheme="majorHAnsi" w:cstheme="majorHAnsi"/>
        </w:rPr>
        <w:t xml:space="preserve"> es </w:t>
      </w:r>
      <w:proofErr w:type="spellStart"/>
      <w:r w:rsidRPr="00C26AA3">
        <w:rPr>
          <w:rFonts w:asciiTheme="majorHAnsi" w:hAnsiTheme="majorHAnsi" w:cstheme="majorHAnsi"/>
        </w:rPr>
        <w:t>factible</w:t>
      </w:r>
      <w:proofErr w:type="spellEnd"/>
      <w:r w:rsidRPr="00C26AA3">
        <w:rPr>
          <w:rFonts w:asciiTheme="majorHAnsi" w:hAnsiTheme="majorHAnsi" w:cstheme="majorHAnsi"/>
        </w:rPr>
        <w:t xml:space="preserve">, </w:t>
      </w:r>
      <w:proofErr w:type="spellStart"/>
      <w:r w:rsidRPr="00C26AA3">
        <w:rPr>
          <w:rFonts w:asciiTheme="majorHAnsi" w:hAnsiTheme="majorHAnsi" w:cstheme="majorHAnsi"/>
        </w:rPr>
        <w:t>ya</w:t>
      </w:r>
      <w:proofErr w:type="spellEnd"/>
      <w:r w:rsidRPr="00C26AA3">
        <w:rPr>
          <w:rFonts w:asciiTheme="majorHAnsi" w:hAnsiTheme="majorHAnsi" w:cstheme="majorHAnsi"/>
        </w:rPr>
        <w:t xml:space="preserve"> que gran </w:t>
      </w:r>
      <w:proofErr w:type="spellStart"/>
      <w:r w:rsidRPr="00C26AA3">
        <w:rPr>
          <w:rFonts w:asciiTheme="majorHAnsi" w:hAnsiTheme="majorHAnsi" w:cstheme="majorHAnsi"/>
        </w:rPr>
        <w:t>parte</w:t>
      </w:r>
      <w:proofErr w:type="spellEnd"/>
      <w:r w:rsidRPr="00C26AA3">
        <w:rPr>
          <w:rFonts w:asciiTheme="majorHAnsi" w:hAnsiTheme="majorHAnsi" w:cstheme="majorHAnsi"/>
        </w:rPr>
        <w:t xml:space="preserve"> de </w:t>
      </w:r>
      <w:proofErr w:type="spellStart"/>
      <w:r w:rsidRPr="00C26AA3">
        <w:rPr>
          <w:rFonts w:asciiTheme="majorHAnsi" w:hAnsiTheme="majorHAnsi" w:cstheme="majorHAnsi"/>
        </w:rPr>
        <w:t>su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desarrollo</w:t>
      </w:r>
      <w:proofErr w:type="spellEnd"/>
      <w:r w:rsidRPr="00C26AA3">
        <w:rPr>
          <w:rFonts w:asciiTheme="majorHAnsi" w:hAnsiTheme="majorHAnsi" w:cstheme="majorHAnsi"/>
        </w:rPr>
        <w:t xml:space="preserve"> se </w:t>
      </w:r>
      <w:proofErr w:type="spellStart"/>
      <w:r w:rsidRPr="00C26AA3">
        <w:rPr>
          <w:rFonts w:asciiTheme="majorHAnsi" w:hAnsiTheme="majorHAnsi" w:cstheme="majorHAnsi"/>
        </w:rPr>
        <w:t>sustenta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en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los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conocimientos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adquiridos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durante</w:t>
      </w:r>
      <w:proofErr w:type="spellEnd"/>
      <w:r w:rsidRPr="00C26AA3">
        <w:rPr>
          <w:rFonts w:asciiTheme="majorHAnsi" w:hAnsiTheme="majorHAnsi" w:cstheme="majorHAnsi"/>
        </w:rPr>
        <w:t xml:space="preserve"> la </w:t>
      </w:r>
      <w:proofErr w:type="spellStart"/>
      <w:r w:rsidRPr="00C26AA3">
        <w:rPr>
          <w:rFonts w:asciiTheme="majorHAnsi" w:hAnsiTheme="majorHAnsi" w:cstheme="majorHAnsi"/>
        </w:rPr>
        <w:t>carrera</w:t>
      </w:r>
      <w:proofErr w:type="spellEnd"/>
      <w:r w:rsidRPr="00C26AA3">
        <w:rPr>
          <w:rFonts w:asciiTheme="majorHAnsi" w:hAnsiTheme="majorHAnsi" w:cstheme="majorHAnsi"/>
        </w:rPr>
        <w:t xml:space="preserve">, </w:t>
      </w:r>
      <w:proofErr w:type="spellStart"/>
      <w:r w:rsidRPr="00C26AA3">
        <w:rPr>
          <w:rFonts w:asciiTheme="majorHAnsi" w:hAnsiTheme="majorHAnsi" w:cstheme="majorHAnsi"/>
        </w:rPr>
        <w:t>especialmente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en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áreas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como</w:t>
      </w:r>
      <w:proofErr w:type="spellEnd"/>
      <w:r w:rsidRPr="00C26AA3">
        <w:rPr>
          <w:rFonts w:asciiTheme="majorHAnsi" w:hAnsiTheme="majorHAnsi" w:cstheme="majorHAnsi"/>
        </w:rPr>
        <w:t xml:space="preserve"> bases de </w:t>
      </w:r>
      <w:proofErr w:type="spellStart"/>
      <w:r w:rsidRPr="00C26AA3">
        <w:rPr>
          <w:rFonts w:asciiTheme="majorHAnsi" w:hAnsiTheme="majorHAnsi" w:cstheme="majorHAnsi"/>
        </w:rPr>
        <w:t>datos</w:t>
      </w:r>
      <w:proofErr w:type="spellEnd"/>
      <w:r w:rsidRPr="00C26AA3">
        <w:rPr>
          <w:rFonts w:asciiTheme="majorHAnsi" w:hAnsiTheme="majorHAnsi" w:cstheme="majorHAnsi"/>
        </w:rPr>
        <w:t xml:space="preserve">, </w:t>
      </w:r>
      <w:proofErr w:type="spellStart"/>
      <w:r w:rsidRPr="00C26AA3">
        <w:rPr>
          <w:rFonts w:asciiTheme="majorHAnsi" w:hAnsiTheme="majorHAnsi" w:cstheme="majorHAnsi"/>
        </w:rPr>
        <w:t>programación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en</w:t>
      </w:r>
      <w:proofErr w:type="spellEnd"/>
      <w:r w:rsidRPr="00C26AA3">
        <w:rPr>
          <w:rFonts w:asciiTheme="majorHAnsi" w:hAnsiTheme="majorHAnsi" w:cstheme="majorHAnsi"/>
        </w:rPr>
        <w:t xml:space="preserve"> Python y </w:t>
      </w:r>
      <w:proofErr w:type="spellStart"/>
      <w:r w:rsidRPr="00C26AA3">
        <w:rPr>
          <w:rFonts w:asciiTheme="majorHAnsi" w:hAnsiTheme="majorHAnsi" w:cstheme="majorHAnsi"/>
        </w:rPr>
        <w:t>el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uso</w:t>
      </w:r>
      <w:proofErr w:type="spellEnd"/>
      <w:r w:rsidRPr="00C26AA3">
        <w:rPr>
          <w:rFonts w:asciiTheme="majorHAnsi" w:hAnsiTheme="majorHAnsi" w:cstheme="majorHAnsi"/>
        </w:rPr>
        <w:t xml:space="preserve"> de frameworks </w:t>
      </w:r>
      <w:proofErr w:type="spellStart"/>
      <w:r w:rsidRPr="00C26AA3">
        <w:rPr>
          <w:rFonts w:asciiTheme="majorHAnsi" w:hAnsiTheme="majorHAnsi" w:cstheme="majorHAnsi"/>
        </w:rPr>
        <w:t>como</w:t>
      </w:r>
      <w:proofErr w:type="spellEnd"/>
      <w:r w:rsidRPr="00C26AA3">
        <w:rPr>
          <w:rFonts w:asciiTheme="majorHAnsi" w:hAnsiTheme="majorHAnsi" w:cstheme="majorHAnsi"/>
        </w:rPr>
        <w:t xml:space="preserve"> Django. Sin embargo, </w:t>
      </w:r>
      <w:proofErr w:type="spellStart"/>
      <w:r w:rsidRPr="00C26AA3">
        <w:rPr>
          <w:rFonts w:asciiTheme="majorHAnsi" w:hAnsiTheme="majorHAnsi" w:cstheme="majorHAnsi"/>
        </w:rPr>
        <w:t>será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necesario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realizar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investigación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complementaria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en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torno</w:t>
      </w:r>
      <w:proofErr w:type="spellEnd"/>
      <w:r w:rsidRPr="00C26AA3">
        <w:rPr>
          <w:rFonts w:asciiTheme="majorHAnsi" w:hAnsiTheme="majorHAnsi" w:cstheme="majorHAnsi"/>
        </w:rPr>
        <w:t xml:space="preserve"> a </w:t>
      </w:r>
      <w:proofErr w:type="spellStart"/>
      <w:r w:rsidRPr="00C26AA3">
        <w:rPr>
          <w:rFonts w:asciiTheme="majorHAnsi" w:hAnsiTheme="majorHAnsi" w:cstheme="majorHAnsi"/>
        </w:rPr>
        <w:t>los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procesos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propios</w:t>
      </w:r>
      <w:proofErr w:type="spellEnd"/>
      <w:r w:rsidRPr="00C26AA3">
        <w:rPr>
          <w:rFonts w:asciiTheme="majorHAnsi" w:hAnsiTheme="majorHAnsi" w:cstheme="majorHAnsi"/>
        </w:rPr>
        <w:t xml:space="preserve"> de la </w:t>
      </w:r>
      <w:proofErr w:type="spellStart"/>
      <w:r w:rsidRPr="00C26AA3">
        <w:rPr>
          <w:rFonts w:asciiTheme="majorHAnsi" w:hAnsiTheme="majorHAnsi" w:cstheme="majorHAnsi"/>
        </w:rPr>
        <w:t>gestión</w:t>
      </w:r>
      <w:proofErr w:type="spellEnd"/>
      <w:r w:rsidRPr="00C26AA3">
        <w:rPr>
          <w:rFonts w:asciiTheme="majorHAnsi" w:hAnsiTheme="majorHAnsi" w:cstheme="majorHAnsi"/>
        </w:rPr>
        <w:t xml:space="preserve"> escolar, </w:t>
      </w:r>
      <w:proofErr w:type="spellStart"/>
      <w:r w:rsidRPr="00C26AA3">
        <w:rPr>
          <w:rFonts w:asciiTheme="majorHAnsi" w:hAnsiTheme="majorHAnsi" w:cstheme="majorHAnsi"/>
        </w:rPr>
        <w:t>así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como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en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el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aprendizaje</w:t>
      </w:r>
      <w:proofErr w:type="spellEnd"/>
      <w:r w:rsidRPr="00C26AA3">
        <w:rPr>
          <w:rFonts w:asciiTheme="majorHAnsi" w:hAnsiTheme="majorHAnsi" w:cstheme="majorHAnsi"/>
        </w:rPr>
        <w:t xml:space="preserve"> y </w:t>
      </w:r>
      <w:proofErr w:type="spellStart"/>
      <w:r w:rsidRPr="00C26AA3">
        <w:rPr>
          <w:rFonts w:asciiTheme="majorHAnsi" w:hAnsiTheme="majorHAnsi" w:cstheme="majorHAnsi"/>
        </w:rPr>
        <w:t>aplicación</w:t>
      </w:r>
      <w:proofErr w:type="spellEnd"/>
      <w:r w:rsidRPr="00C26AA3">
        <w:rPr>
          <w:rFonts w:asciiTheme="majorHAnsi" w:hAnsiTheme="majorHAnsi" w:cstheme="majorHAnsi"/>
        </w:rPr>
        <w:t xml:space="preserve"> de </w:t>
      </w:r>
      <w:proofErr w:type="spellStart"/>
      <w:r w:rsidRPr="00C26AA3">
        <w:rPr>
          <w:rFonts w:asciiTheme="majorHAnsi" w:hAnsiTheme="majorHAnsi" w:cstheme="majorHAnsi"/>
        </w:rPr>
        <w:t>algunas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tecnologías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específicas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como</w:t>
      </w:r>
      <w:proofErr w:type="spellEnd"/>
      <w:r w:rsidRPr="00C26AA3">
        <w:rPr>
          <w:rFonts w:asciiTheme="majorHAnsi" w:hAnsiTheme="majorHAnsi" w:cstheme="majorHAnsi"/>
        </w:rPr>
        <w:t xml:space="preserve"> Docker, React Native y Nginx. Este </w:t>
      </w:r>
      <w:proofErr w:type="spellStart"/>
      <w:r w:rsidRPr="00C26AA3">
        <w:rPr>
          <w:rFonts w:asciiTheme="majorHAnsi" w:hAnsiTheme="majorHAnsi" w:cstheme="majorHAnsi"/>
        </w:rPr>
        <w:t>enfoque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permitirá</w:t>
      </w:r>
      <w:proofErr w:type="spellEnd"/>
      <w:r w:rsidRPr="00C26AA3">
        <w:rPr>
          <w:rFonts w:asciiTheme="majorHAnsi" w:hAnsiTheme="majorHAnsi" w:cstheme="majorHAnsi"/>
        </w:rPr>
        <w:t xml:space="preserve"> que, </w:t>
      </w:r>
      <w:proofErr w:type="spellStart"/>
      <w:r w:rsidRPr="00C26AA3">
        <w:rPr>
          <w:rFonts w:asciiTheme="majorHAnsi" w:hAnsiTheme="majorHAnsi" w:cstheme="majorHAnsi"/>
        </w:rPr>
        <w:t>además</w:t>
      </w:r>
      <w:proofErr w:type="spellEnd"/>
      <w:r w:rsidRPr="00C26AA3">
        <w:rPr>
          <w:rFonts w:asciiTheme="majorHAnsi" w:hAnsiTheme="majorHAnsi" w:cstheme="majorHAnsi"/>
        </w:rPr>
        <w:t xml:space="preserve"> de </w:t>
      </w:r>
      <w:proofErr w:type="spellStart"/>
      <w:r w:rsidRPr="00C26AA3">
        <w:rPr>
          <w:rFonts w:asciiTheme="majorHAnsi" w:hAnsiTheme="majorHAnsi" w:cstheme="majorHAnsi"/>
        </w:rPr>
        <w:t>consolidar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los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aprendizajes</w:t>
      </w:r>
      <w:proofErr w:type="spellEnd"/>
      <w:r w:rsidRPr="00C26AA3">
        <w:rPr>
          <w:rFonts w:asciiTheme="majorHAnsi" w:hAnsiTheme="majorHAnsi" w:cstheme="majorHAnsi"/>
        </w:rPr>
        <w:t xml:space="preserve"> </w:t>
      </w:r>
      <w:proofErr w:type="spellStart"/>
      <w:r w:rsidRPr="00C26AA3">
        <w:rPr>
          <w:rFonts w:asciiTheme="majorHAnsi" w:hAnsiTheme="majorHAnsi" w:cstheme="majorHAnsi"/>
        </w:rPr>
        <w:t>previos</w:t>
      </w:r>
      <w:proofErr w:type="spellEnd"/>
      <w:r w:rsidRPr="00C26AA3">
        <w:rPr>
          <w:rFonts w:asciiTheme="majorHAnsi" w:hAnsiTheme="majorHAnsi" w:cstheme="majorHAnsi"/>
        </w:rPr>
        <w:t xml:space="preserve">, se </w:t>
      </w:r>
      <w:proofErr w:type="spellStart"/>
      <w:r w:rsidRPr="00C26AA3">
        <w:rPr>
          <w:rFonts w:asciiTheme="majorHAnsi" w:hAnsiTheme="majorHAnsi" w:cstheme="majorHAnsi"/>
        </w:rPr>
        <w:t>amplíen</w:t>
      </w:r>
      <w:proofErr w:type="spellEnd"/>
      <w:r w:rsidRPr="00C26AA3">
        <w:rPr>
          <w:rFonts w:asciiTheme="majorHAnsi" w:hAnsiTheme="majorHAnsi" w:cstheme="majorHAnsi"/>
        </w:rPr>
        <w:t xml:space="preserve"> las </w:t>
      </w:r>
      <w:proofErr w:type="spellStart"/>
      <w:r w:rsidRPr="00C26AA3">
        <w:rPr>
          <w:rFonts w:asciiTheme="majorHAnsi" w:hAnsiTheme="majorHAnsi" w:cstheme="majorHAnsi"/>
          <w:lang w:val="es-CL"/>
        </w:rPr>
        <w:t>competencias</w:t>
      </w:r>
      <w:proofErr w:type="spellEnd"/>
      <w:r w:rsidRPr="00C26AA3">
        <w:rPr>
          <w:rFonts w:asciiTheme="majorHAnsi" w:hAnsiTheme="majorHAnsi" w:cstheme="majorHAnsi"/>
          <w:lang w:val="es-CL"/>
        </w:rPr>
        <w:t xml:space="preserve"> </w:t>
      </w:r>
      <w:proofErr w:type="spellStart"/>
      <w:r w:rsidRPr="00C26AA3">
        <w:rPr>
          <w:rFonts w:asciiTheme="majorHAnsi" w:hAnsiTheme="majorHAnsi" w:cstheme="majorHAnsi"/>
          <w:lang w:val="es-CL"/>
        </w:rPr>
        <w:t>técnicas</w:t>
      </w:r>
      <w:proofErr w:type="spellEnd"/>
      <w:r w:rsidRPr="00C26AA3">
        <w:rPr>
          <w:rFonts w:asciiTheme="majorHAnsi" w:hAnsiTheme="majorHAnsi" w:cstheme="majorHAnsi"/>
          <w:lang w:val="es-CL"/>
        </w:rPr>
        <w:t xml:space="preserve"> del </w:t>
      </w:r>
      <w:proofErr w:type="spellStart"/>
      <w:r w:rsidRPr="00C26AA3">
        <w:rPr>
          <w:rFonts w:asciiTheme="majorHAnsi" w:hAnsiTheme="majorHAnsi" w:cstheme="majorHAnsi"/>
          <w:lang w:val="es-CL"/>
        </w:rPr>
        <w:t>equipo</w:t>
      </w:r>
      <w:proofErr w:type="spellEnd"/>
      <w:r w:rsidRPr="00C26AA3">
        <w:rPr>
          <w:rFonts w:asciiTheme="majorHAnsi" w:hAnsiTheme="majorHAnsi" w:cstheme="majorHAnsi"/>
          <w:lang w:val="es-CL"/>
        </w:rPr>
        <w:t xml:space="preserve">, </w:t>
      </w:r>
      <w:proofErr w:type="spellStart"/>
      <w:r w:rsidRPr="00C26AA3">
        <w:rPr>
          <w:rFonts w:asciiTheme="majorHAnsi" w:hAnsiTheme="majorHAnsi" w:cstheme="majorHAnsi"/>
          <w:lang w:val="es-CL"/>
        </w:rPr>
        <w:t>asegurando</w:t>
      </w:r>
      <w:proofErr w:type="spellEnd"/>
      <w:r w:rsidRPr="00C26AA3">
        <w:rPr>
          <w:rFonts w:asciiTheme="majorHAnsi" w:hAnsiTheme="majorHAnsi" w:cstheme="majorHAnsi"/>
          <w:lang w:val="es-CL"/>
        </w:rPr>
        <w:t xml:space="preserve"> la </w:t>
      </w:r>
      <w:proofErr w:type="spellStart"/>
      <w:r w:rsidRPr="00C26AA3">
        <w:rPr>
          <w:rFonts w:asciiTheme="majorHAnsi" w:hAnsiTheme="majorHAnsi" w:cstheme="majorHAnsi"/>
          <w:lang w:val="es-CL"/>
        </w:rPr>
        <w:t>viabilidad</w:t>
      </w:r>
      <w:proofErr w:type="spellEnd"/>
      <w:r w:rsidRPr="00C26AA3">
        <w:rPr>
          <w:rFonts w:asciiTheme="majorHAnsi" w:hAnsiTheme="majorHAnsi" w:cstheme="majorHAnsi"/>
          <w:lang w:val="es-CL"/>
        </w:rPr>
        <w:t xml:space="preserve"> del </w:t>
      </w:r>
      <w:proofErr w:type="spellStart"/>
      <w:r w:rsidRPr="00C26AA3">
        <w:rPr>
          <w:rFonts w:asciiTheme="majorHAnsi" w:hAnsiTheme="majorHAnsi" w:cstheme="majorHAnsi"/>
          <w:lang w:val="es-CL"/>
        </w:rPr>
        <w:t>proyecto</w:t>
      </w:r>
      <w:proofErr w:type="spellEnd"/>
      <w:r w:rsidRPr="00C26AA3">
        <w:rPr>
          <w:rFonts w:asciiTheme="majorHAnsi" w:hAnsiTheme="majorHAnsi" w:cstheme="majorHAnsi"/>
          <w:lang w:val="es-CL"/>
        </w:rPr>
        <w:t xml:space="preserve"> en el tiempo disponible.</w:t>
      </w:r>
    </w:p>
    <w:p w14:paraId="08D08B72" w14:textId="77777777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lastRenderedPageBreak/>
        <w:t>Objetivos del Proyecto</w:t>
      </w:r>
    </w:p>
    <w:p w14:paraId="43823A67" w14:textId="77777777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>Objetivo General: Desarrollar un sistema de autorización de salidas escolares (SCODA) que permita mejorar la gestión de los establecimientos.</w:t>
      </w:r>
    </w:p>
    <w:p w14:paraId="511B51D0" w14:textId="5A27A5F4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>Objetivos Específicos:</w:t>
      </w:r>
      <w:r w:rsidR="00E50BA7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- Diseñar la base de datos en PostgreSQL que soporte las funcionalidades del sistema.</w:t>
      </w:r>
      <w:r w:rsidR="00E50BA7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- Implementar un backend con Django que gestione usuarios, perfiles y autorizaciones.</w:t>
      </w:r>
      <w:r w:rsidR="00E50BA7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- Desarrollar una aplicación móvil que facilite la interacción de apoderados y profesores.</w:t>
      </w:r>
      <w:r w:rsidR="00E50BA7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- Probar y validar el sistema mediante casos de uso reales en un entorno controlado.</w:t>
      </w:r>
    </w:p>
    <w:p w14:paraId="201E81EA" w14:textId="77777777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>Propuesta Metodológica</w:t>
      </w:r>
    </w:p>
    <w:p w14:paraId="4D6AB052" w14:textId="3E166E10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Se aplicará una metodología ágil basada en Scrum, con iteraciones semanales en las que se planificarán, desarrollarán y evaluarán las funcionalidades. </w:t>
      </w:r>
      <w:r w:rsidR="00E50BA7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Esto permitirá obtener retroalimentación temprana y realizar ajustes de acuerdo con las necesidades del proyecto.</w:t>
      </w:r>
    </w:p>
    <w:p w14:paraId="10FB0A1E" w14:textId="77777777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>Plan de Trabajo</w:t>
      </w:r>
    </w:p>
    <w:p w14:paraId="09BFC997" w14:textId="77777777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>- Semana 1-2: Definición de requerimientos y diseño de base de datos.</w:t>
      </w:r>
      <w:r w:rsidRPr="009A37E5">
        <w:rPr>
          <w:rFonts w:asciiTheme="majorHAnsi" w:hAnsiTheme="majorHAnsi" w:cstheme="majorHAnsi"/>
          <w:lang w:val="es-CL"/>
        </w:rPr>
        <w:br/>
        <w:t>- Semana 3-4: Implementación del backend en Django.</w:t>
      </w:r>
      <w:r w:rsidRPr="009A37E5">
        <w:rPr>
          <w:rFonts w:asciiTheme="majorHAnsi" w:hAnsiTheme="majorHAnsi" w:cstheme="majorHAnsi"/>
          <w:lang w:val="es-CL"/>
        </w:rPr>
        <w:br/>
        <w:t>- Semana 5-6: Desarrollo del frontend móvil con React Native.</w:t>
      </w:r>
      <w:r w:rsidRPr="009A37E5">
        <w:rPr>
          <w:rFonts w:asciiTheme="majorHAnsi" w:hAnsiTheme="majorHAnsi" w:cstheme="majorHAnsi"/>
          <w:lang w:val="es-CL"/>
        </w:rPr>
        <w:br/>
        <w:t>- Semana 7: Integración entre frontend y backend.</w:t>
      </w:r>
      <w:r w:rsidRPr="009A37E5">
        <w:rPr>
          <w:rFonts w:asciiTheme="majorHAnsi" w:hAnsiTheme="majorHAnsi" w:cstheme="majorHAnsi"/>
          <w:lang w:val="es-CL"/>
        </w:rPr>
        <w:br/>
        <w:t>- Semana 8: Pruebas de usuario y corrección de errores.</w:t>
      </w:r>
      <w:r w:rsidRPr="009A37E5">
        <w:rPr>
          <w:rFonts w:asciiTheme="majorHAnsi" w:hAnsiTheme="majorHAnsi" w:cstheme="majorHAnsi"/>
          <w:lang w:val="es-CL"/>
        </w:rPr>
        <w:br/>
        <w:t>- Semana 9: Documentación y preparación de entrega final.</w:t>
      </w:r>
    </w:p>
    <w:p w14:paraId="1DA54B2C" w14:textId="77777777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>Propuesta de Evidencias</w:t>
      </w:r>
    </w:p>
    <w:p w14:paraId="69419BFE" w14:textId="77777777" w:rsidR="00C04D88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>- Script de base de datos en PostgreSQL.</w:t>
      </w:r>
      <w:r w:rsidRPr="009A37E5">
        <w:rPr>
          <w:rFonts w:asciiTheme="majorHAnsi" w:hAnsiTheme="majorHAnsi" w:cstheme="majorHAnsi"/>
          <w:lang w:val="es-CL"/>
        </w:rPr>
        <w:br/>
        <w:t xml:space="preserve">- Código fuente del </w:t>
      </w:r>
      <w:proofErr w:type="spellStart"/>
      <w:r w:rsidRPr="009A37E5">
        <w:rPr>
          <w:rFonts w:asciiTheme="majorHAnsi" w:hAnsiTheme="majorHAnsi" w:cstheme="majorHAnsi"/>
          <w:lang w:val="es-CL"/>
        </w:rPr>
        <w:t>backend</w:t>
      </w:r>
      <w:proofErr w:type="spellEnd"/>
      <w:r w:rsidRPr="009A37E5">
        <w:rPr>
          <w:rFonts w:asciiTheme="majorHAnsi" w:hAnsiTheme="majorHAnsi" w:cstheme="majorHAnsi"/>
          <w:lang w:val="es-CL"/>
        </w:rPr>
        <w:t xml:space="preserve"> en Django.</w:t>
      </w:r>
      <w:r w:rsidRPr="009A37E5">
        <w:rPr>
          <w:rFonts w:asciiTheme="majorHAnsi" w:hAnsiTheme="majorHAnsi" w:cstheme="majorHAnsi"/>
          <w:lang w:val="es-CL"/>
        </w:rPr>
        <w:br/>
        <w:t>- Aplicación móvil funcional.</w:t>
      </w:r>
      <w:r w:rsidRPr="009A37E5">
        <w:rPr>
          <w:rFonts w:asciiTheme="majorHAnsi" w:hAnsiTheme="majorHAnsi" w:cstheme="majorHAnsi"/>
          <w:lang w:val="es-CL"/>
        </w:rPr>
        <w:br/>
        <w:t>- Reportes de pruebas realizadas.</w:t>
      </w:r>
      <w:r w:rsidRPr="009A37E5">
        <w:rPr>
          <w:rFonts w:asciiTheme="majorHAnsi" w:hAnsiTheme="majorHAnsi" w:cstheme="majorHAnsi"/>
          <w:lang w:val="es-CL"/>
        </w:rPr>
        <w:br/>
        <w:t>- Documentación técnica y manual de usuario.</w:t>
      </w:r>
    </w:p>
    <w:p w14:paraId="65774DAD" w14:textId="3A5A049C" w:rsidR="00C12931" w:rsidRPr="009A37E5" w:rsidRDefault="00C12931" w:rsidP="00E50BA7">
      <w:pPr>
        <w:spacing w:line="360" w:lineRule="auto"/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lastRenderedPageBreak/>
        <w:t>- Tablero Jira para seguimiento de actividades.</w:t>
      </w:r>
    </w:p>
    <w:sectPr w:rsidR="00C12931" w:rsidRPr="009A37E5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479CD" w14:textId="77777777" w:rsidR="00756959" w:rsidRDefault="00756959" w:rsidP="00E50BA7">
      <w:pPr>
        <w:spacing w:after="0" w:line="240" w:lineRule="auto"/>
      </w:pPr>
      <w:r>
        <w:separator/>
      </w:r>
    </w:p>
  </w:endnote>
  <w:endnote w:type="continuationSeparator" w:id="0">
    <w:p w14:paraId="7FA1D27D" w14:textId="77777777" w:rsidR="00756959" w:rsidRDefault="00756959" w:rsidP="00E5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614429"/>
      <w:docPartObj>
        <w:docPartGallery w:val="Page Numbers (Bottom of Page)"/>
        <w:docPartUnique/>
      </w:docPartObj>
    </w:sdtPr>
    <w:sdtContent>
      <w:p w14:paraId="17E5A61A" w14:textId="31E08B1D" w:rsidR="00E50BA7" w:rsidRDefault="00E50B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DDADD1C" w14:textId="77777777" w:rsidR="00E50BA7" w:rsidRDefault="00E50B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FFC3B" w14:textId="77777777" w:rsidR="00756959" w:rsidRDefault="00756959" w:rsidP="00E50BA7">
      <w:pPr>
        <w:spacing w:after="0" w:line="240" w:lineRule="auto"/>
      </w:pPr>
      <w:r>
        <w:separator/>
      </w:r>
    </w:p>
  </w:footnote>
  <w:footnote w:type="continuationSeparator" w:id="0">
    <w:p w14:paraId="14C11079" w14:textId="77777777" w:rsidR="00756959" w:rsidRDefault="00756959" w:rsidP="00E50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034278">
    <w:abstractNumId w:val="8"/>
  </w:num>
  <w:num w:numId="2" w16cid:durableId="1096049954">
    <w:abstractNumId w:val="6"/>
  </w:num>
  <w:num w:numId="3" w16cid:durableId="2076078938">
    <w:abstractNumId w:val="5"/>
  </w:num>
  <w:num w:numId="4" w16cid:durableId="1974365671">
    <w:abstractNumId w:val="4"/>
  </w:num>
  <w:num w:numId="5" w16cid:durableId="1703246799">
    <w:abstractNumId w:val="7"/>
  </w:num>
  <w:num w:numId="6" w16cid:durableId="181553737">
    <w:abstractNumId w:val="3"/>
  </w:num>
  <w:num w:numId="7" w16cid:durableId="1401907560">
    <w:abstractNumId w:val="2"/>
  </w:num>
  <w:num w:numId="8" w16cid:durableId="937762279">
    <w:abstractNumId w:val="1"/>
  </w:num>
  <w:num w:numId="9" w16cid:durableId="80173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881"/>
    <w:rsid w:val="00737074"/>
    <w:rsid w:val="00756959"/>
    <w:rsid w:val="00901845"/>
    <w:rsid w:val="009A37E5"/>
    <w:rsid w:val="00AA1D8D"/>
    <w:rsid w:val="00B47730"/>
    <w:rsid w:val="00C04D88"/>
    <w:rsid w:val="00C12931"/>
    <w:rsid w:val="00C26AA3"/>
    <w:rsid w:val="00C54EEE"/>
    <w:rsid w:val="00CB0664"/>
    <w:rsid w:val="00E50BA7"/>
    <w:rsid w:val="00F55D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50AF62"/>
  <w14:defaultImageDpi w14:val="300"/>
  <w15:docId w15:val="{DAADF948-3AF1-4368-BED3-9B4C3C04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rojas silva</cp:lastModifiedBy>
  <cp:revision>4</cp:revision>
  <dcterms:created xsi:type="dcterms:W3CDTF">2013-12-23T23:15:00Z</dcterms:created>
  <dcterms:modified xsi:type="dcterms:W3CDTF">2025-09-02T00:30:00Z</dcterms:modified>
  <cp:category/>
</cp:coreProperties>
</file>