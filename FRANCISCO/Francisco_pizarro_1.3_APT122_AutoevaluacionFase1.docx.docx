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163D3" w14:textId="52AE23DA" w:rsidR="00C04D88" w:rsidRPr="009A37E5" w:rsidRDefault="00000000" w:rsidP="00E50BA7">
      <w:pPr>
        <w:pStyle w:val="Ttulo"/>
        <w:spacing w:line="360" w:lineRule="auto"/>
        <w:rPr>
          <w:rFonts w:cstheme="majorHAnsi"/>
          <w:lang w:val="es-CL"/>
        </w:rPr>
      </w:pPr>
      <w:r w:rsidRPr="009A37E5">
        <w:rPr>
          <w:rFonts w:cstheme="majorHAnsi"/>
          <w:lang w:val="es-CL"/>
        </w:rPr>
        <w:t>Autoevaluación Proyecto APT</w:t>
      </w:r>
    </w:p>
    <w:p w14:paraId="5519891A" w14:textId="090F5F6C" w:rsidR="009A37E5" w:rsidRDefault="009A37E5" w:rsidP="00E50BA7">
      <w:pPr>
        <w:spacing w:line="360" w:lineRule="auto"/>
        <w:rPr>
          <w:rFonts w:asciiTheme="majorHAnsi" w:hAnsiTheme="majorHAnsi" w:cstheme="majorHAnsi"/>
          <w:lang w:val="es-CL"/>
        </w:rPr>
      </w:pPr>
      <w:r w:rsidRPr="009147AA">
        <w:rPr>
          <w:rFonts w:cstheme="majorHAnsi"/>
          <w:noProof/>
          <w:color w:val="000000"/>
          <w:bdr w:val="none" w:sz="0" w:space="0" w:color="auto" w:frame="1"/>
        </w:rPr>
        <w:drawing>
          <wp:inline distT="0" distB="0" distL="0" distR="0" wp14:anchorId="2DCC6C88" wp14:editId="40A261EB">
            <wp:extent cx="5486400" cy="1625600"/>
            <wp:effectExtent l="0" t="0" r="0" b="0"/>
            <wp:docPr id="4128794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2D558" w14:textId="77777777" w:rsidR="009A37E5" w:rsidRDefault="009A37E5" w:rsidP="00E50BA7">
      <w:pPr>
        <w:spacing w:line="360" w:lineRule="auto"/>
        <w:rPr>
          <w:rFonts w:asciiTheme="majorHAnsi" w:hAnsiTheme="majorHAnsi" w:cstheme="majorHAnsi"/>
          <w:lang w:val="es-CL"/>
        </w:rPr>
      </w:pPr>
    </w:p>
    <w:p w14:paraId="343F8320" w14:textId="4FAD9751" w:rsidR="00C04D88" w:rsidRPr="009A37E5" w:rsidRDefault="00000000" w:rsidP="00E50BA7">
      <w:pPr>
        <w:spacing w:line="360" w:lineRule="auto"/>
        <w:rPr>
          <w:rFonts w:asciiTheme="majorHAnsi" w:hAnsiTheme="majorHAnsi" w:cstheme="majorHAnsi"/>
          <w:lang w:val="es-CL"/>
        </w:rPr>
      </w:pPr>
      <w:r w:rsidRPr="009A37E5">
        <w:rPr>
          <w:rFonts w:asciiTheme="majorHAnsi" w:hAnsiTheme="majorHAnsi" w:cstheme="majorHAnsi"/>
          <w:lang w:val="es-CL"/>
        </w:rPr>
        <w:t xml:space="preserve">Nombre: </w:t>
      </w:r>
      <w:r w:rsidR="009A37E5" w:rsidRPr="009A37E5">
        <w:rPr>
          <w:rFonts w:asciiTheme="majorHAnsi" w:hAnsiTheme="majorHAnsi" w:cstheme="majorHAnsi"/>
          <w:lang w:val="es-CL"/>
        </w:rPr>
        <w:t>Francisco Pizarro Leiva</w:t>
      </w:r>
    </w:p>
    <w:p w14:paraId="039624A4" w14:textId="78A92871" w:rsidR="00C04D88" w:rsidRPr="009A37E5" w:rsidRDefault="00000000" w:rsidP="00E50BA7">
      <w:pPr>
        <w:spacing w:line="360" w:lineRule="auto"/>
        <w:rPr>
          <w:rFonts w:asciiTheme="majorHAnsi" w:hAnsiTheme="majorHAnsi" w:cstheme="majorHAnsi"/>
          <w:lang w:val="es-CL"/>
        </w:rPr>
      </w:pPr>
      <w:r w:rsidRPr="009A37E5">
        <w:rPr>
          <w:rFonts w:asciiTheme="majorHAnsi" w:hAnsiTheme="majorHAnsi" w:cstheme="majorHAnsi"/>
          <w:lang w:val="es-CL"/>
        </w:rPr>
        <w:t xml:space="preserve">RUT: </w:t>
      </w:r>
      <w:r w:rsidR="009A37E5" w:rsidRPr="009A37E5">
        <w:rPr>
          <w:rFonts w:asciiTheme="majorHAnsi" w:hAnsiTheme="majorHAnsi" w:cstheme="majorHAnsi"/>
          <w:lang w:val="es-CL"/>
        </w:rPr>
        <w:t>17.937.114-6</w:t>
      </w:r>
    </w:p>
    <w:p w14:paraId="32085C07" w14:textId="77B41D89" w:rsidR="00C04D88" w:rsidRPr="009A37E5" w:rsidRDefault="00000000" w:rsidP="00E50BA7">
      <w:pPr>
        <w:spacing w:line="360" w:lineRule="auto"/>
        <w:rPr>
          <w:rFonts w:asciiTheme="majorHAnsi" w:hAnsiTheme="majorHAnsi" w:cstheme="majorHAnsi"/>
          <w:lang w:val="es-CL"/>
        </w:rPr>
      </w:pPr>
      <w:r w:rsidRPr="009A37E5">
        <w:rPr>
          <w:rFonts w:asciiTheme="majorHAnsi" w:hAnsiTheme="majorHAnsi" w:cstheme="majorHAnsi"/>
          <w:lang w:val="es-CL"/>
        </w:rPr>
        <w:t xml:space="preserve">Sección: </w:t>
      </w:r>
      <w:r w:rsidR="009A37E5" w:rsidRPr="009A37E5">
        <w:rPr>
          <w:rFonts w:asciiTheme="majorHAnsi" w:hAnsiTheme="majorHAnsi" w:cstheme="majorHAnsi"/>
          <w:lang w:val="es-CL"/>
        </w:rPr>
        <w:t>2025_2_PV_PTY4614_24420293_PCT.</w:t>
      </w:r>
    </w:p>
    <w:p w14:paraId="05BF5815" w14:textId="4E7E0B89" w:rsidR="00C04D88" w:rsidRPr="009A37E5" w:rsidRDefault="00000000" w:rsidP="00E50BA7">
      <w:pPr>
        <w:spacing w:line="360" w:lineRule="auto"/>
        <w:rPr>
          <w:rFonts w:asciiTheme="majorHAnsi" w:hAnsiTheme="majorHAnsi" w:cstheme="majorHAnsi"/>
          <w:lang w:val="es-CL"/>
        </w:rPr>
      </w:pPr>
      <w:r w:rsidRPr="009A37E5">
        <w:rPr>
          <w:rFonts w:asciiTheme="majorHAnsi" w:hAnsiTheme="majorHAnsi" w:cstheme="majorHAnsi"/>
          <w:lang w:val="es-CL"/>
        </w:rPr>
        <w:t xml:space="preserve">Asignatura: </w:t>
      </w:r>
      <w:r w:rsidR="009A37E5" w:rsidRPr="009A37E5">
        <w:rPr>
          <w:rFonts w:asciiTheme="majorHAnsi" w:hAnsiTheme="majorHAnsi" w:cstheme="majorHAnsi"/>
          <w:lang w:val="es-CL"/>
        </w:rPr>
        <w:t>Capstone</w:t>
      </w:r>
    </w:p>
    <w:p w14:paraId="18A2C173" w14:textId="1D20B276" w:rsidR="00C04D88" w:rsidRPr="009A37E5" w:rsidRDefault="00000000" w:rsidP="00E50BA7">
      <w:pPr>
        <w:spacing w:line="360" w:lineRule="auto"/>
        <w:rPr>
          <w:rFonts w:asciiTheme="majorHAnsi" w:hAnsiTheme="majorHAnsi" w:cstheme="majorHAnsi"/>
          <w:lang w:val="es-CL"/>
        </w:rPr>
      </w:pPr>
      <w:r w:rsidRPr="009A37E5">
        <w:rPr>
          <w:rFonts w:asciiTheme="majorHAnsi" w:hAnsiTheme="majorHAnsi" w:cstheme="majorHAnsi"/>
          <w:lang w:val="es-CL"/>
        </w:rPr>
        <w:t xml:space="preserve">Fecha: </w:t>
      </w:r>
      <w:r w:rsidR="009A37E5" w:rsidRPr="009A37E5">
        <w:rPr>
          <w:rFonts w:asciiTheme="majorHAnsi" w:hAnsiTheme="majorHAnsi" w:cstheme="majorHAnsi"/>
          <w:lang w:val="es-CL"/>
        </w:rPr>
        <w:t>31/08/2025</w:t>
      </w:r>
    </w:p>
    <w:p w14:paraId="36E40583" w14:textId="77777777" w:rsidR="00C04D88" w:rsidRPr="009A37E5" w:rsidRDefault="00000000" w:rsidP="00E50BA7">
      <w:pPr>
        <w:spacing w:line="360" w:lineRule="auto"/>
        <w:rPr>
          <w:rFonts w:asciiTheme="majorHAnsi" w:hAnsiTheme="majorHAnsi" w:cstheme="majorHAnsi"/>
          <w:lang w:val="es-CL"/>
        </w:rPr>
      </w:pPr>
      <w:r w:rsidRPr="009A37E5">
        <w:rPr>
          <w:rFonts w:asciiTheme="majorHAnsi" w:hAnsiTheme="majorHAnsi" w:cstheme="majorHAnsi"/>
          <w:lang w:val="es-CL"/>
        </w:rPr>
        <w:br w:type="page"/>
      </w:r>
    </w:p>
    <w:p w14:paraId="64B436EC" w14:textId="11FD0284" w:rsidR="00C04D88" w:rsidRPr="009A37E5" w:rsidRDefault="00000000" w:rsidP="00E50BA7">
      <w:pPr>
        <w:pStyle w:val="Ttulo1"/>
        <w:spacing w:line="360" w:lineRule="auto"/>
        <w:rPr>
          <w:rFonts w:cstheme="majorHAnsi"/>
          <w:lang w:val="es-CL"/>
        </w:rPr>
      </w:pPr>
      <w:r w:rsidRPr="009A37E5">
        <w:rPr>
          <w:rFonts w:cstheme="majorHAnsi"/>
          <w:lang w:val="es-CL"/>
        </w:rPr>
        <w:lastRenderedPageBreak/>
        <w:t xml:space="preserve">Descripción del </w:t>
      </w:r>
      <w:r w:rsidR="00F55D2D">
        <w:rPr>
          <w:rFonts w:cstheme="majorHAnsi"/>
          <w:lang w:val="es-CL"/>
        </w:rPr>
        <w:t>p</w:t>
      </w:r>
      <w:r w:rsidRPr="009A37E5">
        <w:rPr>
          <w:rFonts w:cstheme="majorHAnsi"/>
          <w:lang w:val="es-CL"/>
        </w:rPr>
        <w:t>royecto APT</w:t>
      </w:r>
    </w:p>
    <w:p w14:paraId="70ABEEBF" w14:textId="1278E062" w:rsidR="00C04D88" w:rsidRPr="009A37E5" w:rsidRDefault="00000000" w:rsidP="00E50BA7">
      <w:pPr>
        <w:spacing w:line="360" w:lineRule="auto"/>
        <w:rPr>
          <w:rFonts w:asciiTheme="majorHAnsi" w:hAnsiTheme="majorHAnsi" w:cstheme="majorHAnsi"/>
          <w:lang w:val="es-CL"/>
        </w:rPr>
      </w:pPr>
      <w:r w:rsidRPr="009A37E5">
        <w:rPr>
          <w:rFonts w:asciiTheme="majorHAnsi" w:hAnsiTheme="majorHAnsi" w:cstheme="majorHAnsi"/>
          <w:lang w:val="es-CL"/>
        </w:rPr>
        <w:t xml:space="preserve">El proyecto APT denominado SCODA (Sistema de Control de Autorización de Salidas) tiene como objetivo principal desarrollar una solución tecnológica que permita a los establecimientos educativos gestionar de manera eficiente las solicitudes de retiro de estudiantes, mediante la creación de usuarios, perfiles y autorizaciones. </w:t>
      </w:r>
      <w:r w:rsidR="00F55D2D">
        <w:rPr>
          <w:rFonts w:asciiTheme="majorHAnsi" w:hAnsiTheme="majorHAnsi" w:cstheme="majorHAnsi"/>
          <w:lang w:val="es-CL"/>
        </w:rPr>
        <w:br/>
      </w:r>
      <w:r w:rsidRPr="009A37E5">
        <w:rPr>
          <w:rFonts w:asciiTheme="majorHAnsi" w:hAnsiTheme="majorHAnsi" w:cstheme="majorHAnsi"/>
          <w:lang w:val="es-CL"/>
        </w:rPr>
        <w:t xml:space="preserve">El sistema estará compuesto por un backend desarrollado en Django y una aplicación móvil </w:t>
      </w:r>
      <w:r w:rsidR="00F55D2D">
        <w:rPr>
          <w:rFonts w:asciiTheme="majorHAnsi" w:hAnsiTheme="majorHAnsi" w:cstheme="majorHAnsi"/>
          <w:lang w:val="es-CL"/>
        </w:rPr>
        <w:t xml:space="preserve">con React native </w:t>
      </w:r>
      <w:r w:rsidRPr="009A37E5">
        <w:rPr>
          <w:rFonts w:asciiTheme="majorHAnsi" w:hAnsiTheme="majorHAnsi" w:cstheme="majorHAnsi"/>
          <w:lang w:val="es-CL"/>
        </w:rPr>
        <w:t>para la interacción de apoderados, profesores y administrativos.</w:t>
      </w:r>
    </w:p>
    <w:p w14:paraId="0EF30EA0" w14:textId="12021A0C" w:rsidR="00C04D88" w:rsidRPr="009A37E5" w:rsidRDefault="00000000" w:rsidP="00E50BA7">
      <w:pPr>
        <w:pStyle w:val="Ttulo1"/>
        <w:spacing w:line="360" w:lineRule="auto"/>
        <w:rPr>
          <w:rFonts w:cstheme="majorHAnsi"/>
          <w:lang w:val="es-CL"/>
        </w:rPr>
      </w:pPr>
      <w:r w:rsidRPr="009A37E5">
        <w:rPr>
          <w:rFonts w:cstheme="majorHAnsi"/>
          <w:lang w:val="es-CL"/>
        </w:rPr>
        <w:t xml:space="preserve">Relación del </w:t>
      </w:r>
      <w:r w:rsidR="00F55D2D">
        <w:rPr>
          <w:rFonts w:cstheme="majorHAnsi"/>
          <w:lang w:val="es-CL"/>
        </w:rPr>
        <w:t>p</w:t>
      </w:r>
      <w:r w:rsidRPr="009A37E5">
        <w:rPr>
          <w:rFonts w:cstheme="majorHAnsi"/>
          <w:lang w:val="es-CL"/>
        </w:rPr>
        <w:t xml:space="preserve">royecto APT con las </w:t>
      </w:r>
      <w:r w:rsidR="00F55D2D">
        <w:rPr>
          <w:rFonts w:cstheme="majorHAnsi"/>
          <w:lang w:val="es-CL"/>
        </w:rPr>
        <w:t>c</w:t>
      </w:r>
      <w:r w:rsidRPr="009A37E5">
        <w:rPr>
          <w:rFonts w:cstheme="majorHAnsi"/>
          <w:lang w:val="es-CL"/>
        </w:rPr>
        <w:t xml:space="preserve">ompetencias del </w:t>
      </w:r>
      <w:r w:rsidR="00F55D2D">
        <w:rPr>
          <w:rFonts w:cstheme="majorHAnsi"/>
          <w:lang w:val="es-CL"/>
        </w:rPr>
        <w:t>p</w:t>
      </w:r>
      <w:r w:rsidRPr="009A37E5">
        <w:rPr>
          <w:rFonts w:cstheme="majorHAnsi"/>
          <w:lang w:val="es-CL"/>
        </w:rPr>
        <w:t xml:space="preserve">erfil de </w:t>
      </w:r>
      <w:r w:rsidR="00F55D2D">
        <w:rPr>
          <w:rFonts w:cstheme="majorHAnsi"/>
          <w:lang w:val="es-CL"/>
        </w:rPr>
        <w:t>e</w:t>
      </w:r>
      <w:r w:rsidRPr="009A37E5">
        <w:rPr>
          <w:rFonts w:cstheme="majorHAnsi"/>
          <w:lang w:val="es-CL"/>
        </w:rPr>
        <w:t>greso</w:t>
      </w:r>
    </w:p>
    <w:p w14:paraId="1D84BFB5" w14:textId="712E261B" w:rsidR="00C04D88" w:rsidRPr="009A37E5" w:rsidRDefault="00000000" w:rsidP="00E50BA7">
      <w:pPr>
        <w:spacing w:line="360" w:lineRule="auto"/>
        <w:rPr>
          <w:rFonts w:asciiTheme="majorHAnsi" w:hAnsiTheme="majorHAnsi" w:cstheme="majorHAnsi"/>
          <w:lang w:val="es-CL"/>
        </w:rPr>
      </w:pPr>
      <w:r w:rsidRPr="009A37E5">
        <w:rPr>
          <w:rFonts w:asciiTheme="majorHAnsi" w:hAnsiTheme="majorHAnsi" w:cstheme="majorHAnsi"/>
          <w:lang w:val="es-CL"/>
        </w:rPr>
        <w:t xml:space="preserve">El proyecto se relaciona directamente con las competencias del perfil de egreso, ya que implica el diseño, implementación y despliegue de un sistema de software que responde a una problemática real. </w:t>
      </w:r>
      <w:r w:rsidR="00F55D2D">
        <w:rPr>
          <w:rFonts w:asciiTheme="majorHAnsi" w:hAnsiTheme="majorHAnsi" w:cstheme="majorHAnsi"/>
          <w:lang w:val="es-CL"/>
        </w:rPr>
        <w:br/>
      </w:r>
      <w:r w:rsidRPr="009A37E5">
        <w:rPr>
          <w:rFonts w:asciiTheme="majorHAnsi" w:hAnsiTheme="majorHAnsi" w:cstheme="majorHAnsi"/>
          <w:lang w:val="es-CL"/>
        </w:rPr>
        <w:t>Asimismo, fomenta el trabajo autónomo, el uso de metodologías de desarrollo de software, el manejo de bases de datos y la capacidad de integrar tecnologías para dar solución a necesidades del entorno educativo.</w:t>
      </w:r>
    </w:p>
    <w:p w14:paraId="08BB4359" w14:textId="4D554189" w:rsidR="00C04D88" w:rsidRPr="009A37E5" w:rsidRDefault="00000000" w:rsidP="00E50BA7">
      <w:pPr>
        <w:pStyle w:val="Ttulo1"/>
        <w:spacing w:line="360" w:lineRule="auto"/>
        <w:rPr>
          <w:rFonts w:cstheme="majorHAnsi"/>
          <w:lang w:val="es-CL"/>
        </w:rPr>
      </w:pPr>
      <w:r w:rsidRPr="009A37E5">
        <w:rPr>
          <w:rFonts w:cstheme="majorHAnsi"/>
          <w:lang w:val="es-CL"/>
        </w:rPr>
        <w:t xml:space="preserve">Relación del </w:t>
      </w:r>
      <w:r w:rsidR="00F55D2D">
        <w:rPr>
          <w:rFonts w:cstheme="majorHAnsi"/>
          <w:lang w:val="es-CL"/>
        </w:rPr>
        <w:t>pr</w:t>
      </w:r>
      <w:r w:rsidR="00F55D2D" w:rsidRPr="009A37E5">
        <w:rPr>
          <w:rFonts w:cstheme="majorHAnsi"/>
          <w:lang w:val="es-CL"/>
        </w:rPr>
        <w:t>oyecto</w:t>
      </w:r>
      <w:r w:rsidRPr="009A37E5">
        <w:rPr>
          <w:rFonts w:cstheme="majorHAnsi"/>
          <w:lang w:val="es-CL"/>
        </w:rPr>
        <w:t xml:space="preserve"> con </w:t>
      </w:r>
      <w:r w:rsidR="00F55D2D">
        <w:rPr>
          <w:rFonts w:cstheme="majorHAnsi"/>
          <w:lang w:val="es-CL"/>
        </w:rPr>
        <w:t>m</w:t>
      </w:r>
      <w:r w:rsidRPr="009A37E5">
        <w:rPr>
          <w:rFonts w:cstheme="majorHAnsi"/>
          <w:lang w:val="es-CL"/>
        </w:rPr>
        <w:t xml:space="preserve">is </w:t>
      </w:r>
      <w:r w:rsidR="00E50BA7">
        <w:rPr>
          <w:rFonts w:cstheme="majorHAnsi"/>
          <w:lang w:val="es-CL"/>
        </w:rPr>
        <w:t>i</w:t>
      </w:r>
      <w:r w:rsidRPr="009A37E5">
        <w:rPr>
          <w:rFonts w:cstheme="majorHAnsi"/>
          <w:lang w:val="es-CL"/>
        </w:rPr>
        <w:t xml:space="preserve">ntereses </w:t>
      </w:r>
      <w:r w:rsidR="00F55D2D">
        <w:rPr>
          <w:rFonts w:cstheme="majorHAnsi"/>
          <w:lang w:val="es-CL"/>
        </w:rPr>
        <w:t>p</w:t>
      </w:r>
      <w:r w:rsidRPr="009A37E5">
        <w:rPr>
          <w:rFonts w:cstheme="majorHAnsi"/>
          <w:lang w:val="es-CL"/>
        </w:rPr>
        <w:t>rofesionales</w:t>
      </w:r>
    </w:p>
    <w:p w14:paraId="1313507A" w14:textId="2ABE9A7D" w:rsidR="00C04D88" w:rsidRPr="009A37E5" w:rsidRDefault="00000000" w:rsidP="00E50BA7">
      <w:pPr>
        <w:spacing w:line="360" w:lineRule="auto"/>
        <w:rPr>
          <w:rFonts w:asciiTheme="majorHAnsi" w:hAnsiTheme="majorHAnsi" w:cstheme="majorHAnsi"/>
          <w:lang w:val="es-CL"/>
        </w:rPr>
      </w:pPr>
      <w:r w:rsidRPr="009A37E5">
        <w:rPr>
          <w:rFonts w:asciiTheme="majorHAnsi" w:hAnsiTheme="majorHAnsi" w:cstheme="majorHAnsi"/>
          <w:lang w:val="es-CL"/>
        </w:rPr>
        <w:t xml:space="preserve">Este proyecto responde a mis intereses profesionales en el área del desarrollo de software y la gestión de soluciones tecnológicas aplicadas a instituciones educativas. </w:t>
      </w:r>
      <w:r w:rsidR="00E50BA7">
        <w:rPr>
          <w:rFonts w:asciiTheme="majorHAnsi" w:hAnsiTheme="majorHAnsi" w:cstheme="majorHAnsi"/>
          <w:lang w:val="es-CL"/>
        </w:rPr>
        <w:br/>
      </w:r>
      <w:r w:rsidRPr="009A37E5">
        <w:rPr>
          <w:rFonts w:asciiTheme="majorHAnsi" w:hAnsiTheme="majorHAnsi" w:cstheme="majorHAnsi"/>
          <w:lang w:val="es-CL"/>
        </w:rPr>
        <w:t xml:space="preserve">Me interesa profundizar en el desarrollo full stack, combinando backend y </w:t>
      </w:r>
      <w:proofErr w:type="gramStart"/>
      <w:r w:rsidRPr="009A37E5">
        <w:rPr>
          <w:rFonts w:asciiTheme="majorHAnsi" w:hAnsiTheme="majorHAnsi" w:cstheme="majorHAnsi"/>
          <w:lang w:val="es-CL"/>
        </w:rPr>
        <w:t>frontend</w:t>
      </w:r>
      <w:proofErr w:type="gramEnd"/>
      <w:r w:rsidR="00E50BA7">
        <w:rPr>
          <w:rFonts w:asciiTheme="majorHAnsi" w:hAnsiTheme="majorHAnsi" w:cstheme="majorHAnsi"/>
          <w:lang w:val="es-CL"/>
        </w:rPr>
        <w:t xml:space="preserve"> pero más hacia el lado del backend, pero es importante el manejo de ambas</w:t>
      </w:r>
      <w:r w:rsidRPr="009A37E5">
        <w:rPr>
          <w:rFonts w:asciiTheme="majorHAnsi" w:hAnsiTheme="majorHAnsi" w:cstheme="majorHAnsi"/>
          <w:lang w:val="es-CL"/>
        </w:rPr>
        <w:t xml:space="preserve"> y </w:t>
      </w:r>
      <w:r w:rsidR="00E50BA7">
        <w:rPr>
          <w:rFonts w:asciiTheme="majorHAnsi" w:hAnsiTheme="majorHAnsi" w:cstheme="majorHAnsi"/>
          <w:lang w:val="es-CL"/>
        </w:rPr>
        <w:t>también</w:t>
      </w:r>
      <w:r w:rsidRPr="009A37E5">
        <w:rPr>
          <w:rFonts w:asciiTheme="majorHAnsi" w:hAnsiTheme="majorHAnsi" w:cstheme="majorHAnsi"/>
          <w:lang w:val="es-CL"/>
        </w:rPr>
        <w:t xml:space="preserve"> el uso de tecnologías modernas para resolver problemas </w:t>
      </w:r>
      <w:r w:rsidR="00E50BA7">
        <w:rPr>
          <w:rFonts w:asciiTheme="majorHAnsi" w:hAnsiTheme="majorHAnsi" w:cstheme="majorHAnsi"/>
          <w:lang w:val="es-CL"/>
        </w:rPr>
        <w:t>que hay en nuestra sociedad</w:t>
      </w:r>
      <w:r w:rsidRPr="009A37E5">
        <w:rPr>
          <w:rFonts w:asciiTheme="majorHAnsi" w:hAnsiTheme="majorHAnsi" w:cstheme="majorHAnsi"/>
          <w:lang w:val="es-CL"/>
        </w:rPr>
        <w:t>.</w:t>
      </w:r>
    </w:p>
    <w:p w14:paraId="67031310" w14:textId="5BFFAAD8" w:rsidR="00C04D88" w:rsidRPr="009A37E5" w:rsidRDefault="00000000" w:rsidP="00E50BA7">
      <w:pPr>
        <w:pStyle w:val="Ttulo1"/>
        <w:spacing w:line="360" w:lineRule="auto"/>
        <w:rPr>
          <w:rFonts w:cstheme="majorHAnsi"/>
          <w:lang w:val="es-CL"/>
        </w:rPr>
      </w:pPr>
      <w:r w:rsidRPr="009A37E5">
        <w:rPr>
          <w:rFonts w:cstheme="majorHAnsi"/>
          <w:lang w:val="es-CL"/>
        </w:rPr>
        <w:t xml:space="preserve">Argumento de </w:t>
      </w:r>
      <w:r w:rsidR="00F55D2D">
        <w:rPr>
          <w:rFonts w:cstheme="majorHAnsi"/>
          <w:lang w:val="es-CL"/>
        </w:rPr>
        <w:t>f</w:t>
      </w:r>
      <w:r w:rsidRPr="009A37E5">
        <w:rPr>
          <w:rFonts w:cstheme="majorHAnsi"/>
          <w:lang w:val="es-CL"/>
        </w:rPr>
        <w:t>actibilidad</w:t>
      </w:r>
    </w:p>
    <w:p w14:paraId="7BFF363C" w14:textId="77777777" w:rsidR="00C04D88" w:rsidRDefault="00000000" w:rsidP="00E50BA7">
      <w:pPr>
        <w:spacing w:line="360" w:lineRule="auto"/>
        <w:rPr>
          <w:rFonts w:asciiTheme="majorHAnsi" w:hAnsiTheme="majorHAnsi" w:cstheme="majorHAnsi"/>
          <w:lang w:val="es-CL"/>
        </w:rPr>
      </w:pPr>
      <w:r w:rsidRPr="009A37E5">
        <w:rPr>
          <w:rFonts w:asciiTheme="majorHAnsi" w:hAnsiTheme="majorHAnsi" w:cstheme="majorHAnsi"/>
          <w:lang w:val="es-CL"/>
        </w:rPr>
        <w:t>El proyecto es factible de realizar dentro de la asignatura porque se cuenta con los conocimientos previos en bases de datos, programación en Python, y frameworks como Django. Además, se tiene la posibilidad de trabajar en equipo, dividiendo las responsabilidades entre backend, frontend y pruebas, asegurando así un avance progresivo y realista en el tiempo disponible.</w:t>
      </w:r>
    </w:p>
    <w:p w14:paraId="52B8D76A" w14:textId="77777777" w:rsidR="00E50BA7" w:rsidRDefault="00E50BA7" w:rsidP="00E50BA7">
      <w:pPr>
        <w:spacing w:line="360" w:lineRule="auto"/>
        <w:rPr>
          <w:rFonts w:asciiTheme="majorHAnsi" w:hAnsiTheme="majorHAnsi" w:cstheme="majorHAnsi"/>
          <w:lang w:val="es-CL"/>
        </w:rPr>
      </w:pPr>
    </w:p>
    <w:p w14:paraId="0AAD4A40" w14:textId="77777777" w:rsidR="00E50BA7" w:rsidRDefault="00E50BA7" w:rsidP="00E50BA7">
      <w:pPr>
        <w:spacing w:line="360" w:lineRule="auto"/>
        <w:rPr>
          <w:rFonts w:asciiTheme="majorHAnsi" w:hAnsiTheme="majorHAnsi" w:cstheme="majorHAnsi"/>
          <w:lang w:val="es-CL"/>
        </w:rPr>
      </w:pPr>
    </w:p>
    <w:p w14:paraId="48F46CFC" w14:textId="77777777" w:rsidR="00E50BA7" w:rsidRDefault="00E50BA7" w:rsidP="00E50BA7">
      <w:pPr>
        <w:spacing w:line="360" w:lineRule="auto"/>
        <w:rPr>
          <w:rFonts w:asciiTheme="majorHAnsi" w:hAnsiTheme="majorHAnsi" w:cstheme="majorHAnsi"/>
          <w:lang w:val="es-CL"/>
        </w:rPr>
      </w:pPr>
    </w:p>
    <w:p w14:paraId="4E240BA3" w14:textId="77777777" w:rsidR="00E50BA7" w:rsidRPr="009A37E5" w:rsidRDefault="00E50BA7" w:rsidP="00E50BA7">
      <w:pPr>
        <w:spacing w:line="360" w:lineRule="auto"/>
        <w:rPr>
          <w:rFonts w:asciiTheme="majorHAnsi" w:hAnsiTheme="majorHAnsi" w:cstheme="majorHAnsi"/>
          <w:lang w:val="es-CL"/>
        </w:rPr>
      </w:pPr>
    </w:p>
    <w:p w14:paraId="08D08B72" w14:textId="77777777" w:rsidR="00C04D88" w:rsidRPr="009A37E5" w:rsidRDefault="00000000" w:rsidP="00E50BA7">
      <w:pPr>
        <w:pStyle w:val="Ttulo1"/>
        <w:spacing w:line="360" w:lineRule="auto"/>
        <w:rPr>
          <w:rFonts w:cstheme="majorHAnsi"/>
          <w:lang w:val="es-CL"/>
        </w:rPr>
      </w:pPr>
      <w:r w:rsidRPr="009A37E5">
        <w:rPr>
          <w:rFonts w:cstheme="majorHAnsi"/>
          <w:lang w:val="es-CL"/>
        </w:rPr>
        <w:t>Objetivos del Proyecto</w:t>
      </w:r>
    </w:p>
    <w:p w14:paraId="43823A67" w14:textId="77777777" w:rsidR="00C04D88" w:rsidRPr="009A37E5" w:rsidRDefault="00000000" w:rsidP="00E50BA7">
      <w:pPr>
        <w:spacing w:line="360" w:lineRule="auto"/>
        <w:rPr>
          <w:rFonts w:asciiTheme="majorHAnsi" w:hAnsiTheme="majorHAnsi" w:cstheme="majorHAnsi"/>
          <w:lang w:val="es-CL"/>
        </w:rPr>
      </w:pPr>
      <w:r w:rsidRPr="009A37E5">
        <w:rPr>
          <w:rFonts w:asciiTheme="majorHAnsi" w:hAnsiTheme="majorHAnsi" w:cstheme="majorHAnsi"/>
          <w:lang w:val="es-CL"/>
        </w:rPr>
        <w:t>Objetivo General: Desarrollar un sistema de autorización de salidas escolares (SCODA) que permita mejorar la gestión de los establecimientos.</w:t>
      </w:r>
    </w:p>
    <w:p w14:paraId="511B51D0" w14:textId="5A27A5F4" w:rsidR="00C04D88" w:rsidRPr="009A37E5" w:rsidRDefault="00000000" w:rsidP="00E50BA7">
      <w:pPr>
        <w:spacing w:line="360" w:lineRule="auto"/>
        <w:rPr>
          <w:rFonts w:asciiTheme="majorHAnsi" w:hAnsiTheme="majorHAnsi" w:cstheme="majorHAnsi"/>
          <w:lang w:val="es-CL"/>
        </w:rPr>
      </w:pPr>
      <w:r w:rsidRPr="009A37E5">
        <w:rPr>
          <w:rFonts w:asciiTheme="majorHAnsi" w:hAnsiTheme="majorHAnsi" w:cstheme="majorHAnsi"/>
          <w:lang w:val="es-CL"/>
        </w:rPr>
        <w:t>Objetivos Específicos:</w:t>
      </w:r>
      <w:r w:rsidR="00E50BA7">
        <w:rPr>
          <w:rFonts w:asciiTheme="majorHAnsi" w:hAnsiTheme="majorHAnsi" w:cstheme="majorHAnsi"/>
          <w:lang w:val="es-CL"/>
        </w:rPr>
        <w:br/>
      </w:r>
      <w:r w:rsidRPr="009A37E5">
        <w:rPr>
          <w:rFonts w:asciiTheme="majorHAnsi" w:hAnsiTheme="majorHAnsi" w:cstheme="majorHAnsi"/>
          <w:lang w:val="es-CL"/>
        </w:rPr>
        <w:t>- Diseñar la base de datos en PostgreSQL que soporte las funcionalidades del sistema.</w:t>
      </w:r>
      <w:r w:rsidR="00E50BA7">
        <w:rPr>
          <w:rFonts w:asciiTheme="majorHAnsi" w:hAnsiTheme="majorHAnsi" w:cstheme="majorHAnsi"/>
          <w:lang w:val="es-CL"/>
        </w:rPr>
        <w:br/>
      </w:r>
      <w:r w:rsidRPr="009A37E5">
        <w:rPr>
          <w:rFonts w:asciiTheme="majorHAnsi" w:hAnsiTheme="majorHAnsi" w:cstheme="majorHAnsi"/>
          <w:lang w:val="es-CL"/>
        </w:rPr>
        <w:t>- Implementar un backend con Django que gestione usuarios, perfiles y autorizaciones.</w:t>
      </w:r>
      <w:r w:rsidR="00E50BA7">
        <w:rPr>
          <w:rFonts w:asciiTheme="majorHAnsi" w:hAnsiTheme="majorHAnsi" w:cstheme="majorHAnsi"/>
          <w:lang w:val="es-CL"/>
        </w:rPr>
        <w:br/>
      </w:r>
      <w:r w:rsidRPr="009A37E5">
        <w:rPr>
          <w:rFonts w:asciiTheme="majorHAnsi" w:hAnsiTheme="majorHAnsi" w:cstheme="majorHAnsi"/>
          <w:lang w:val="es-CL"/>
        </w:rPr>
        <w:t>- Desarrollar una aplicación móvil que facilite la interacción de apoderados y profesores.</w:t>
      </w:r>
      <w:r w:rsidR="00E50BA7">
        <w:rPr>
          <w:rFonts w:asciiTheme="majorHAnsi" w:hAnsiTheme="majorHAnsi" w:cstheme="majorHAnsi"/>
          <w:lang w:val="es-CL"/>
        </w:rPr>
        <w:br/>
      </w:r>
      <w:r w:rsidRPr="009A37E5">
        <w:rPr>
          <w:rFonts w:asciiTheme="majorHAnsi" w:hAnsiTheme="majorHAnsi" w:cstheme="majorHAnsi"/>
          <w:lang w:val="es-CL"/>
        </w:rPr>
        <w:t>- Probar y validar el sistema mediante casos de uso reales en un entorno controlado.</w:t>
      </w:r>
    </w:p>
    <w:p w14:paraId="201E81EA" w14:textId="77777777" w:rsidR="00C04D88" w:rsidRPr="009A37E5" w:rsidRDefault="00000000" w:rsidP="00E50BA7">
      <w:pPr>
        <w:pStyle w:val="Ttulo1"/>
        <w:spacing w:line="360" w:lineRule="auto"/>
        <w:rPr>
          <w:rFonts w:cstheme="majorHAnsi"/>
          <w:lang w:val="es-CL"/>
        </w:rPr>
      </w:pPr>
      <w:r w:rsidRPr="009A37E5">
        <w:rPr>
          <w:rFonts w:cstheme="majorHAnsi"/>
          <w:lang w:val="es-CL"/>
        </w:rPr>
        <w:t>Propuesta Metodológica</w:t>
      </w:r>
    </w:p>
    <w:p w14:paraId="4D6AB052" w14:textId="3E166E10" w:rsidR="00C04D88" w:rsidRPr="009A37E5" w:rsidRDefault="00000000" w:rsidP="00E50BA7">
      <w:pPr>
        <w:spacing w:line="360" w:lineRule="auto"/>
        <w:rPr>
          <w:rFonts w:asciiTheme="majorHAnsi" w:hAnsiTheme="majorHAnsi" w:cstheme="majorHAnsi"/>
          <w:lang w:val="es-CL"/>
        </w:rPr>
      </w:pPr>
      <w:r w:rsidRPr="009A37E5">
        <w:rPr>
          <w:rFonts w:asciiTheme="majorHAnsi" w:hAnsiTheme="majorHAnsi" w:cstheme="majorHAnsi"/>
          <w:lang w:val="es-CL"/>
        </w:rPr>
        <w:t xml:space="preserve">Se aplicará una metodología ágil basada en Scrum, con iteraciones semanales en las que se planificarán, desarrollarán y evaluarán las funcionalidades. </w:t>
      </w:r>
      <w:r w:rsidR="00E50BA7">
        <w:rPr>
          <w:rFonts w:asciiTheme="majorHAnsi" w:hAnsiTheme="majorHAnsi" w:cstheme="majorHAnsi"/>
          <w:lang w:val="es-CL"/>
        </w:rPr>
        <w:br/>
      </w:r>
      <w:r w:rsidRPr="009A37E5">
        <w:rPr>
          <w:rFonts w:asciiTheme="majorHAnsi" w:hAnsiTheme="majorHAnsi" w:cstheme="majorHAnsi"/>
          <w:lang w:val="es-CL"/>
        </w:rPr>
        <w:t>Esto permitirá obtener retroalimentación temprana y realizar ajustes de acuerdo con las necesidades del proyecto.</w:t>
      </w:r>
    </w:p>
    <w:p w14:paraId="10FB0A1E" w14:textId="77777777" w:rsidR="00C04D88" w:rsidRPr="009A37E5" w:rsidRDefault="00000000" w:rsidP="00E50BA7">
      <w:pPr>
        <w:pStyle w:val="Ttulo1"/>
        <w:spacing w:line="360" w:lineRule="auto"/>
        <w:rPr>
          <w:rFonts w:cstheme="majorHAnsi"/>
          <w:lang w:val="es-CL"/>
        </w:rPr>
      </w:pPr>
      <w:r w:rsidRPr="009A37E5">
        <w:rPr>
          <w:rFonts w:cstheme="majorHAnsi"/>
          <w:lang w:val="es-CL"/>
        </w:rPr>
        <w:t>Plan de Trabajo</w:t>
      </w:r>
    </w:p>
    <w:p w14:paraId="09BFC997" w14:textId="77777777" w:rsidR="00C04D88" w:rsidRPr="009A37E5" w:rsidRDefault="00000000" w:rsidP="00E50BA7">
      <w:pPr>
        <w:spacing w:line="360" w:lineRule="auto"/>
        <w:rPr>
          <w:rFonts w:asciiTheme="majorHAnsi" w:hAnsiTheme="majorHAnsi" w:cstheme="majorHAnsi"/>
          <w:lang w:val="es-CL"/>
        </w:rPr>
      </w:pPr>
      <w:r w:rsidRPr="009A37E5">
        <w:rPr>
          <w:rFonts w:asciiTheme="majorHAnsi" w:hAnsiTheme="majorHAnsi" w:cstheme="majorHAnsi"/>
          <w:lang w:val="es-CL"/>
        </w:rPr>
        <w:t>- Semana 1-2: Definición de requerimientos y diseño de base de datos.</w:t>
      </w:r>
      <w:r w:rsidRPr="009A37E5">
        <w:rPr>
          <w:rFonts w:asciiTheme="majorHAnsi" w:hAnsiTheme="majorHAnsi" w:cstheme="majorHAnsi"/>
          <w:lang w:val="es-CL"/>
        </w:rPr>
        <w:br/>
        <w:t>- Semana 3-4: Implementación del backend en Django.</w:t>
      </w:r>
      <w:r w:rsidRPr="009A37E5">
        <w:rPr>
          <w:rFonts w:asciiTheme="majorHAnsi" w:hAnsiTheme="majorHAnsi" w:cstheme="majorHAnsi"/>
          <w:lang w:val="es-CL"/>
        </w:rPr>
        <w:br/>
        <w:t>- Semana 5-6: Desarrollo del frontend móvil con React Native.</w:t>
      </w:r>
      <w:r w:rsidRPr="009A37E5">
        <w:rPr>
          <w:rFonts w:asciiTheme="majorHAnsi" w:hAnsiTheme="majorHAnsi" w:cstheme="majorHAnsi"/>
          <w:lang w:val="es-CL"/>
        </w:rPr>
        <w:br/>
        <w:t>- Semana 7: Integración entre frontend y backend.</w:t>
      </w:r>
      <w:r w:rsidRPr="009A37E5">
        <w:rPr>
          <w:rFonts w:asciiTheme="majorHAnsi" w:hAnsiTheme="majorHAnsi" w:cstheme="majorHAnsi"/>
          <w:lang w:val="es-CL"/>
        </w:rPr>
        <w:br/>
        <w:t>- Semana 8: Pruebas de usuario y corrección de errores.</w:t>
      </w:r>
      <w:r w:rsidRPr="009A37E5">
        <w:rPr>
          <w:rFonts w:asciiTheme="majorHAnsi" w:hAnsiTheme="majorHAnsi" w:cstheme="majorHAnsi"/>
          <w:lang w:val="es-CL"/>
        </w:rPr>
        <w:br/>
        <w:t>- Semana 9: Documentación y preparación de entrega final.</w:t>
      </w:r>
    </w:p>
    <w:p w14:paraId="1DA54B2C" w14:textId="77777777" w:rsidR="00C04D88" w:rsidRPr="009A37E5" w:rsidRDefault="00000000" w:rsidP="00E50BA7">
      <w:pPr>
        <w:pStyle w:val="Ttulo1"/>
        <w:spacing w:line="360" w:lineRule="auto"/>
        <w:rPr>
          <w:rFonts w:cstheme="majorHAnsi"/>
          <w:lang w:val="es-CL"/>
        </w:rPr>
      </w:pPr>
      <w:r w:rsidRPr="009A37E5">
        <w:rPr>
          <w:rFonts w:cstheme="majorHAnsi"/>
          <w:lang w:val="es-CL"/>
        </w:rPr>
        <w:lastRenderedPageBreak/>
        <w:t>Propuesta de Evidencias</w:t>
      </w:r>
    </w:p>
    <w:p w14:paraId="69419BFE" w14:textId="77777777" w:rsidR="00C04D88" w:rsidRPr="009A37E5" w:rsidRDefault="00000000" w:rsidP="00E50BA7">
      <w:pPr>
        <w:spacing w:line="360" w:lineRule="auto"/>
        <w:rPr>
          <w:rFonts w:asciiTheme="majorHAnsi" w:hAnsiTheme="majorHAnsi" w:cstheme="majorHAnsi"/>
          <w:lang w:val="es-CL"/>
        </w:rPr>
      </w:pPr>
      <w:r w:rsidRPr="009A37E5">
        <w:rPr>
          <w:rFonts w:asciiTheme="majorHAnsi" w:hAnsiTheme="majorHAnsi" w:cstheme="majorHAnsi"/>
          <w:lang w:val="es-CL"/>
        </w:rPr>
        <w:t>- Script de base de datos en PostgreSQL.</w:t>
      </w:r>
      <w:r w:rsidRPr="009A37E5">
        <w:rPr>
          <w:rFonts w:asciiTheme="majorHAnsi" w:hAnsiTheme="majorHAnsi" w:cstheme="majorHAnsi"/>
          <w:lang w:val="es-CL"/>
        </w:rPr>
        <w:br/>
        <w:t>- Código fuente del backend en Django.</w:t>
      </w:r>
      <w:r w:rsidRPr="009A37E5">
        <w:rPr>
          <w:rFonts w:asciiTheme="majorHAnsi" w:hAnsiTheme="majorHAnsi" w:cstheme="majorHAnsi"/>
          <w:lang w:val="es-CL"/>
        </w:rPr>
        <w:br/>
        <w:t>- Aplicación móvil funcional.</w:t>
      </w:r>
      <w:r w:rsidRPr="009A37E5">
        <w:rPr>
          <w:rFonts w:asciiTheme="majorHAnsi" w:hAnsiTheme="majorHAnsi" w:cstheme="majorHAnsi"/>
          <w:lang w:val="es-CL"/>
        </w:rPr>
        <w:br/>
        <w:t>- Reportes de pruebas realizadas.</w:t>
      </w:r>
      <w:r w:rsidRPr="009A37E5">
        <w:rPr>
          <w:rFonts w:asciiTheme="majorHAnsi" w:hAnsiTheme="majorHAnsi" w:cstheme="majorHAnsi"/>
          <w:lang w:val="es-CL"/>
        </w:rPr>
        <w:br/>
        <w:t>- Documentación técnica y manual de usuario.</w:t>
      </w:r>
    </w:p>
    <w:sectPr w:rsidR="00C04D88" w:rsidRPr="009A37E5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F210CC" w14:textId="77777777" w:rsidR="00901845" w:rsidRDefault="00901845" w:rsidP="00E50BA7">
      <w:pPr>
        <w:spacing w:after="0" w:line="240" w:lineRule="auto"/>
      </w:pPr>
      <w:r>
        <w:separator/>
      </w:r>
    </w:p>
  </w:endnote>
  <w:endnote w:type="continuationSeparator" w:id="0">
    <w:p w14:paraId="31A3B75E" w14:textId="77777777" w:rsidR="00901845" w:rsidRDefault="00901845" w:rsidP="00E50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0614429"/>
      <w:docPartObj>
        <w:docPartGallery w:val="Page Numbers (Bottom of Page)"/>
        <w:docPartUnique/>
      </w:docPartObj>
    </w:sdtPr>
    <w:sdtContent>
      <w:p w14:paraId="17E5A61A" w14:textId="31E08B1D" w:rsidR="00E50BA7" w:rsidRDefault="00E50BA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MX"/>
          </w:rPr>
          <w:t>2</w:t>
        </w:r>
        <w:r>
          <w:fldChar w:fldCharType="end"/>
        </w:r>
      </w:p>
    </w:sdtContent>
  </w:sdt>
  <w:p w14:paraId="4DDADD1C" w14:textId="77777777" w:rsidR="00E50BA7" w:rsidRDefault="00E50BA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8AA929" w14:textId="77777777" w:rsidR="00901845" w:rsidRDefault="00901845" w:rsidP="00E50BA7">
      <w:pPr>
        <w:spacing w:after="0" w:line="240" w:lineRule="auto"/>
      </w:pPr>
      <w:r>
        <w:separator/>
      </w:r>
    </w:p>
  </w:footnote>
  <w:footnote w:type="continuationSeparator" w:id="0">
    <w:p w14:paraId="083F3950" w14:textId="77777777" w:rsidR="00901845" w:rsidRDefault="00901845" w:rsidP="00E50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6034278">
    <w:abstractNumId w:val="8"/>
  </w:num>
  <w:num w:numId="2" w16cid:durableId="1096049954">
    <w:abstractNumId w:val="6"/>
  </w:num>
  <w:num w:numId="3" w16cid:durableId="2076078938">
    <w:abstractNumId w:val="5"/>
  </w:num>
  <w:num w:numId="4" w16cid:durableId="1974365671">
    <w:abstractNumId w:val="4"/>
  </w:num>
  <w:num w:numId="5" w16cid:durableId="1703246799">
    <w:abstractNumId w:val="7"/>
  </w:num>
  <w:num w:numId="6" w16cid:durableId="181553737">
    <w:abstractNumId w:val="3"/>
  </w:num>
  <w:num w:numId="7" w16cid:durableId="1401907560">
    <w:abstractNumId w:val="2"/>
  </w:num>
  <w:num w:numId="8" w16cid:durableId="937762279">
    <w:abstractNumId w:val="1"/>
  </w:num>
  <w:num w:numId="9" w16cid:durableId="80173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1881"/>
    <w:rsid w:val="00737074"/>
    <w:rsid w:val="00901845"/>
    <w:rsid w:val="009A37E5"/>
    <w:rsid w:val="00AA1D8D"/>
    <w:rsid w:val="00B47730"/>
    <w:rsid w:val="00C04D88"/>
    <w:rsid w:val="00CB0664"/>
    <w:rsid w:val="00E50BA7"/>
    <w:rsid w:val="00F55D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50AF62"/>
  <w14:defaultImageDpi w14:val="300"/>
  <w15:docId w15:val="{DAADF948-3AF1-4368-BED3-9B4C3C04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530</Words>
  <Characters>2918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3442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ISAIAS Pizarro leiva</cp:lastModifiedBy>
  <cp:revision>3</cp:revision>
  <dcterms:created xsi:type="dcterms:W3CDTF">2013-12-23T23:15:00Z</dcterms:created>
  <dcterms:modified xsi:type="dcterms:W3CDTF">2025-08-31T17:28:00Z</dcterms:modified>
  <cp:category/>
</cp:coreProperties>
</file>